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66B291" w14:textId="3A5F5603" w:rsidR="002F49BE" w:rsidRPr="00C31713" w:rsidRDefault="00324688" w:rsidP="002F49BE">
      <w:pPr>
        <w:spacing w:line="259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Практическая работа №9</w:t>
      </w:r>
    </w:p>
    <w:p w14:paraId="43239DC8" w14:textId="78F22498" w:rsidR="00D3011E" w:rsidRDefault="002F49BE" w:rsidP="00D3011E">
      <w:pPr>
        <w:spacing w:line="259" w:lineRule="auto"/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F16F6D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br/>
      </w:r>
      <w:r w:rsidR="00D3011E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>Задание №1</w:t>
      </w:r>
    </w:p>
    <w:p w14:paraId="4B2357F1" w14:textId="77777777" w:rsidR="00472D73" w:rsidRDefault="00472D73" w:rsidP="00D3011E">
      <w:pPr>
        <w:spacing w:line="259" w:lineRule="auto"/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</w:pPr>
    </w:p>
    <w:p w14:paraId="2B181C89" w14:textId="6C7622B1" w:rsidR="007D7956" w:rsidRPr="007D7956" w:rsidRDefault="00D243E7" w:rsidP="00D3011E">
      <w:pPr>
        <w:spacing w:line="259" w:lineRule="auto"/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>Условие</w:t>
      </w:r>
      <w:r w:rsidRPr="007D7956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>:</w:t>
      </w:r>
    </w:p>
    <w:p w14:paraId="38D941B2" w14:textId="77777777" w:rsidR="001F6E4D" w:rsidRPr="001F6E4D" w:rsidRDefault="001F6E4D" w:rsidP="001F6E4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6E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Вычислить </w:t>
      </w:r>
      <w:proofErr w:type="spellStart"/>
      <w:r w:rsidRPr="001F6E4D">
        <w:rPr>
          <w:rFonts w:ascii="Times New Roman" w:eastAsia="Times New Roman" w:hAnsi="Times New Roman" w:cs="Times New Roman"/>
          <w:sz w:val="28"/>
          <w:szCs w:val="28"/>
          <w:lang w:eastAsia="ru-RU"/>
        </w:rPr>
        <w:t>аn</w:t>
      </w:r>
      <w:proofErr w:type="spellEnd"/>
      <w:r w:rsidRPr="001F6E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gramStart"/>
      <w:r w:rsidRPr="001F6E4D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proofErr w:type="gramEnd"/>
      <w:r w:rsidRPr="001F6E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 = табельный номер +3, где а, n и ответ байтовые переменные Определить, при каком значении n необходимо работать со словом. Ответ представлять в 10с/с и в 16с/с</w:t>
      </w:r>
    </w:p>
    <w:p w14:paraId="570B6D8A" w14:textId="77777777" w:rsidR="007D7956" w:rsidRPr="00324688" w:rsidRDefault="007D7956" w:rsidP="00D3011E">
      <w:pPr>
        <w:spacing w:line="259" w:lineRule="auto"/>
        <w:rPr>
          <w:rFonts w:ascii="Times New Roman" w:hAnsi="Times New Roman" w:cs="Times New Roman"/>
          <w:color w:val="000000" w:themeColor="text1"/>
          <w:lang w:eastAsia="ru-RU"/>
        </w:rPr>
      </w:pPr>
    </w:p>
    <w:p w14:paraId="4868E742" w14:textId="77777777" w:rsidR="00D3011E" w:rsidRPr="00324688" w:rsidRDefault="00D3011E" w:rsidP="00D3011E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2E4377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>Исходный</w:t>
      </w:r>
      <w:r w:rsidRPr="00324688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 xml:space="preserve"> </w:t>
      </w:r>
      <w:r w:rsidRPr="002E4377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>код</w:t>
      </w:r>
      <w:r w:rsidRPr="00324688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 xml:space="preserve"> </w:t>
      </w:r>
      <w:r w:rsidRPr="002E4377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>программы</w:t>
      </w:r>
      <w:r w:rsidRPr="00324688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>:</w:t>
      </w:r>
    </w:p>
    <w:p w14:paraId="7B7CB480" w14:textId="77777777" w:rsidR="00D3011E" w:rsidRPr="00324688" w:rsidRDefault="00D3011E" w:rsidP="00D30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</w:pPr>
    </w:p>
    <w:p w14:paraId="12797433" w14:textId="77777777" w:rsidR="00E41DCC" w:rsidRDefault="00E41DCC" w:rsidP="00E41DCC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E41DCC">
        <w:rPr>
          <w:rFonts w:ascii="Menlo" w:hAnsi="Menlo" w:cs="Menlo"/>
          <w:color w:val="808000"/>
          <w:sz w:val="24"/>
          <w:szCs w:val="24"/>
        </w:rPr>
        <w:t>#</w:t>
      </w:r>
      <w:proofErr w:type="spellStart"/>
      <w:r w:rsidRPr="00E41DCC">
        <w:rPr>
          <w:rFonts w:ascii="Menlo" w:hAnsi="Menlo" w:cs="Menlo"/>
          <w:color w:val="808000"/>
          <w:sz w:val="24"/>
          <w:szCs w:val="24"/>
        </w:rPr>
        <w:t>include</w:t>
      </w:r>
      <w:proofErr w:type="spellEnd"/>
      <w:r w:rsidRPr="00E41DCC">
        <w:rPr>
          <w:rFonts w:ascii="Menlo" w:hAnsi="Menlo" w:cs="Menlo"/>
          <w:color w:val="808000"/>
          <w:sz w:val="24"/>
          <w:szCs w:val="24"/>
        </w:rPr>
        <w:t xml:space="preserve"> </w:t>
      </w:r>
      <w:r w:rsidRPr="00E41DCC">
        <w:rPr>
          <w:rFonts w:ascii="Menlo" w:hAnsi="Menlo" w:cs="Menlo"/>
          <w:b/>
          <w:bCs/>
          <w:color w:val="008000"/>
          <w:sz w:val="24"/>
          <w:szCs w:val="24"/>
        </w:rPr>
        <w:t>"</w:t>
      </w:r>
      <w:proofErr w:type="spellStart"/>
      <w:r w:rsidRPr="00E41DCC">
        <w:rPr>
          <w:rFonts w:ascii="Menlo" w:hAnsi="Menlo" w:cs="Menlo"/>
          <w:b/>
          <w:bCs/>
          <w:color w:val="008000"/>
          <w:sz w:val="24"/>
          <w:szCs w:val="24"/>
        </w:rPr>
        <w:t>stdafx.h</w:t>
      </w:r>
      <w:proofErr w:type="spellEnd"/>
      <w:r w:rsidRPr="00E41DCC">
        <w:rPr>
          <w:rFonts w:ascii="Menlo" w:hAnsi="Menlo" w:cs="Menlo"/>
          <w:b/>
          <w:bCs/>
          <w:color w:val="008000"/>
          <w:sz w:val="24"/>
          <w:szCs w:val="24"/>
        </w:rPr>
        <w:t>"</w:t>
      </w:r>
      <w:r w:rsidRPr="00E41DCC">
        <w:rPr>
          <w:rFonts w:ascii="Menlo" w:hAnsi="Menlo" w:cs="Menlo"/>
          <w:b/>
          <w:bCs/>
          <w:color w:val="008000"/>
          <w:sz w:val="24"/>
          <w:szCs w:val="24"/>
        </w:rPr>
        <w:br/>
      </w:r>
      <w:r w:rsidRPr="00E41DCC">
        <w:rPr>
          <w:rFonts w:ascii="Menlo" w:hAnsi="Menlo" w:cs="Menlo"/>
          <w:color w:val="808000"/>
          <w:sz w:val="24"/>
          <w:szCs w:val="24"/>
        </w:rPr>
        <w:t>#</w:t>
      </w:r>
      <w:proofErr w:type="spellStart"/>
      <w:r w:rsidRPr="00E41DCC">
        <w:rPr>
          <w:rFonts w:ascii="Menlo" w:hAnsi="Menlo" w:cs="Menlo"/>
          <w:color w:val="808000"/>
          <w:sz w:val="24"/>
          <w:szCs w:val="24"/>
        </w:rPr>
        <w:t>include</w:t>
      </w:r>
      <w:proofErr w:type="spellEnd"/>
      <w:r w:rsidRPr="00E41DCC">
        <w:rPr>
          <w:rFonts w:ascii="Menlo" w:hAnsi="Menlo" w:cs="Menlo"/>
          <w:color w:val="808000"/>
          <w:sz w:val="24"/>
          <w:szCs w:val="24"/>
        </w:rPr>
        <w:t xml:space="preserve"> </w:t>
      </w:r>
      <w:r w:rsidRPr="00E41DCC">
        <w:rPr>
          <w:rFonts w:ascii="Menlo" w:hAnsi="Menlo" w:cs="Menlo"/>
          <w:b/>
          <w:bCs/>
          <w:color w:val="008000"/>
          <w:sz w:val="24"/>
          <w:szCs w:val="24"/>
        </w:rPr>
        <w:t>&lt;</w:t>
      </w:r>
      <w:proofErr w:type="spellStart"/>
      <w:r w:rsidRPr="00E41DCC">
        <w:rPr>
          <w:rFonts w:ascii="Menlo" w:hAnsi="Menlo" w:cs="Menlo"/>
          <w:b/>
          <w:bCs/>
          <w:color w:val="008000"/>
          <w:sz w:val="24"/>
          <w:szCs w:val="24"/>
        </w:rPr>
        <w:t>stdlib.h</w:t>
      </w:r>
      <w:proofErr w:type="spellEnd"/>
      <w:r w:rsidRPr="00E41DCC">
        <w:rPr>
          <w:rFonts w:ascii="Menlo" w:hAnsi="Menlo" w:cs="Menlo"/>
          <w:b/>
          <w:bCs/>
          <w:color w:val="008000"/>
          <w:sz w:val="24"/>
          <w:szCs w:val="24"/>
        </w:rPr>
        <w:t>&gt;</w:t>
      </w:r>
      <w:r w:rsidRPr="00E41DCC">
        <w:rPr>
          <w:rFonts w:ascii="Menlo" w:hAnsi="Menlo" w:cs="Menlo"/>
          <w:b/>
          <w:bCs/>
          <w:color w:val="008000"/>
          <w:sz w:val="24"/>
          <w:szCs w:val="24"/>
        </w:rPr>
        <w:br/>
      </w:r>
      <w:r w:rsidRPr="00E41DCC">
        <w:rPr>
          <w:rFonts w:ascii="Menlo" w:hAnsi="Menlo" w:cs="Menlo"/>
          <w:color w:val="808000"/>
          <w:sz w:val="24"/>
          <w:szCs w:val="24"/>
        </w:rPr>
        <w:t>#</w:t>
      </w:r>
      <w:proofErr w:type="spellStart"/>
      <w:r w:rsidRPr="00E41DCC">
        <w:rPr>
          <w:rFonts w:ascii="Menlo" w:hAnsi="Menlo" w:cs="Menlo"/>
          <w:color w:val="808000"/>
          <w:sz w:val="24"/>
          <w:szCs w:val="24"/>
        </w:rPr>
        <w:t>include</w:t>
      </w:r>
      <w:proofErr w:type="spellEnd"/>
      <w:r w:rsidRPr="00E41DCC">
        <w:rPr>
          <w:rFonts w:ascii="Menlo" w:hAnsi="Menlo" w:cs="Menlo"/>
          <w:color w:val="808000"/>
          <w:sz w:val="24"/>
          <w:szCs w:val="24"/>
        </w:rPr>
        <w:t xml:space="preserve"> </w:t>
      </w:r>
      <w:r w:rsidRPr="00E41DCC">
        <w:rPr>
          <w:rFonts w:ascii="Menlo" w:hAnsi="Menlo" w:cs="Menlo"/>
          <w:b/>
          <w:bCs/>
          <w:color w:val="008000"/>
          <w:sz w:val="24"/>
          <w:szCs w:val="24"/>
        </w:rPr>
        <w:t>&lt;</w:t>
      </w:r>
      <w:proofErr w:type="spellStart"/>
      <w:r w:rsidRPr="00E41DCC">
        <w:rPr>
          <w:rFonts w:ascii="Menlo" w:hAnsi="Menlo" w:cs="Menlo"/>
          <w:b/>
          <w:bCs/>
          <w:color w:val="008000"/>
          <w:sz w:val="24"/>
          <w:szCs w:val="24"/>
        </w:rPr>
        <w:t>locale.h</w:t>
      </w:r>
      <w:proofErr w:type="spellEnd"/>
      <w:r w:rsidRPr="00E41DCC">
        <w:rPr>
          <w:rFonts w:ascii="Menlo" w:hAnsi="Menlo" w:cs="Menlo"/>
          <w:b/>
          <w:bCs/>
          <w:color w:val="008000"/>
          <w:sz w:val="24"/>
          <w:szCs w:val="24"/>
        </w:rPr>
        <w:t>&gt;</w:t>
      </w:r>
      <w:r w:rsidRPr="00E41DCC">
        <w:rPr>
          <w:rFonts w:ascii="Menlo" w:hAnsi="Menlo" w:cs="Menlo"/>
          <w:b/>
          <w:bCs/>
          <w:color w:val="008000"/>
          <w:sz w:val="24"/>
          <w:szCs w:val="24"/>
        </w:rPr>
        <w:br/>
      </w:r>
      <w:r w:rsidRPr="00E41DCC">
        <w:rPr>
          <w:rFonts w:ascii="Menlo" w:hAnsi="Menlo" w:cs="Menlo"/>
          <w:color w:val="808000"/>
          <w:sz w:val="24"/>
          <w:szCs w:val="24"/>
        </w:rPr>
        <w:t>#</w:t>
      </w:r>
      <w:proofErr w:type="spellStart"/>
      <w:r w:rsidRPr="00E41DCC">
        <w:rPr>
          <w:rFonts w:ascii="Menlo" w:hAnsi="Menlo" w:cs="Menlo"/>
          <w:color w:val="808000"/>
          <w:sz w:val="24"/>
          <w:szCs w:val="24"/>
        </w:rPr>
        <w:t>include</w:t>
      </w:r>
      <w:proofErr w:type="spellEnd"/>
      <w:r w:rsidRPr="00E41DCC">
        <w:rPr>
          <w:rFonts w:ascii="Menlo" w:hAnsi="Menlo" w:cs="Menlo"/>
          <w:color w:val="808000"/>
          <w:sz w:val="24"/>
          <w:szCs w:val="24"/>
        </w:rPr>
        <w:t xml:space="preserve"> </w:t>
      </w:r>
      <w:r w:rsidRPr="00E41DCC">
        <w:rPr>
          <w:rFonts w:ascii="Menlo" w:hAnsi="Menlo" w:cs="Menlo"/>
          <w:b/>
          <w:bCs/>
          <w:color w:val="008000"/>
          <w:sz w:val="24"/>
          <w:szCs w:val="24"/>
        </w:rPr>
        <w:t>&lt;</w:t>
      </w:r>
      <w:proofErr w:type="spellStart"/>
      <w:r w:rsidRPr="00E41DCC">
        <w:rPr>
          <w:rFonts w:ascii="Menlo" w:hAnsi="Menlo" w:cs="Menlo"/>
          <w:b/>
          <w:bCs/>
          <w:color w:val="008000"/>
          <w:sz w:val="24"/>
          <w:szCs w:val="24"/>
        </w:rPr>
        <w:t>stdio.h</w:t>
      </w:r>
      <w:proofErr w:type="spellEnd"/>
      <w:r w:rsidRPr="00E41DCC">
        <w:rPr>
          <w:rFonts w:ascii="Menlo" w:hAnsi="Menlo" w:cs="Menlo"/>
          <w:b/>
          <w:bCs/>
          <w:color w:val="008000"/>
          <w:sz w:val="24"/>
          <w:szCs w:val="24"/>
        </w:rPr>
        <w:t>&gt;</w:t>
      </w:r>
      <w:r w:rsidRPr="00E41DCC">
        <w:rPr>
          <w:rFonts w:ascii="Menlo" w:hAnsi="Menlo" w:cs="Menlo"/>
          <w:b/>
          <w:bCs/>
          <w:color w:val="008000"/>
          <w:sz w:val="24"/>
          <w:szCs w:val="24"/>
        </w:rPr>
        <w:br/>
      </w:r>
      <w:r w:rsidRPr="00E41DCC">
        <w:rPr>
          <w:rFonts w:ascii="Menlo" w:hAnsi="Menlo" w:cs="Menlo"/>
          <w:b/>
          <w:bCs/>
          <w:color w:val="008000"/>
          <w:sz w:val="24"/>
          <w:szCs w:val="24"/>
        </w:rPr>
        <w:br/>
      </w:r>
      <w:proofErr w:type="spellStart"/>
      <w:r w:rsidRPr="00E41DCC">
        <w:rPr>
          <w:rFonts w:ascii="Menlo" w:hAnsi="Menlo" w:cs="Menlo"/>
          <w:b/>
          <w:bCs/>
          <w:color w:val="000080"/>
          <w:sz w:val="24"/>
          <w:szCs w:val="24"/>
        </w:rPr>
        <w:t>char</w:t>
      </w:r>
      <w:proofErr w:type="spellEnd"/>
      <w:r w:rsidRPr="00E41DCC">
        <w:rPr>
          <w:rFonts w:ascii="Menlo" w:hAnsi="Menlo" w:cs="Menlo"/>
          <w:b/>
          <w:bCs/>
          <w:color w:val="000080"/>
          <w:sz w:val="24"/>
          <w:szCs w:val="24"/>
        </w:rPr>
        <w:t xml:space="preserve"> </w:t>
      </w:r>
      <w:r w:rsidRPr="00E41DCC">
        <w:rPr>
          <w:rFonts w:ascii="Menlo" w:hAnsi="Menlo" w:cs="Menlo"/>
          <w:color w:val="000000"/>
          <w:sz w:val="24"/>
          <w:szCs w:val="24"/>
        </w:rPr>
        <w:t xml:space="preserve">a = </w:t>
      </w:r>
      <w:r w:rsidRPr="00E41DCC">
        <w:rPr>
          <w:rFonts w:ascii="Menlo" w:hAnsi="Menlo" w:cs="Menlo"/>
          <w:color w:val="0000FF"/>
          <w:sz w:val="24"/>
          <w:szCs w:val="24"/>
        </w:rPr>
        <w:t>10</w:t>
      </w:r>
      <w:r w:rsidRPr="00E41DCC">
        <w:rPr>
          <w:rFonts w:ascii="Menlo" w:hAnsi="Menlo" w:cs="Menlo"/>
          <w:color w:val="000000"/>
          <w:sz w:val="24"/>
          <w:szCs w:val="24"/>
        </w:rPr>
        <w:t>;</w:t>
      </w:r>
      <w:r w:rsidRPr="00E41DCC">
        <w:rPr>
          <w:rFonts w:ascii="Menlo" w:hAnsi="Menlo" w:cs="Menlo"/>
          <w:color w:val="000000"/>
          <w:sz w:val="24"/>
          <w:szCs w:val="24"/>
        </w:rPr>
        <w:br/>
      </w:r>
      <w:proofErr w:type="spellStart"/>
      <w:r w:rsidRPr="00E41DCC">
        <w:rPr>
          <w:rFonts w:ascii="Menlo" w:hAnsi="Menlo" w:cs="Menlo"/>
          <w:b/>
          <w:bCs/>
          <w:color w:val="000080"/>
          <w:sz w:val="24"/>
          <w:szCs w:val="24"/>
        </w:rPr>
        <w:t>char</w:t>
      </w:r>
      <w:proofErr w:type="spellEnd"/>
      <w:r w:rsidRPr="00E41DCC">
        <w:rPr>
          <w:rFonts w:ascii="Menlo" w:hAnsi="Menlo" w:cs="Menlo"/>
          <w:b/>
          <w:bCs/>
          <w:color w:val="000080"/>
          <w:sz w:val="24"/>
          <w:szCs w:val="24"/>
        </w:rPr>
        <w:t xml:space="preserve"> </w:t>
      </w:r>
      <w:r w:rsidRPr="00E41DCC">
        <w:rPr>
          <w:rFonts w:ascii="Menlo" w:hAnsi="Menlo" w:cs="Menlo"/>
          <w:color w:val="000000"/>
          <w:sz w:val="24"/>
          <w:szCs w:val="24"/>
        </w:rPr>
        <w:t xml:space="preserve">n = </w:t>
      </w:r>
      <w:r w:rsidRPr="00E41DCC">
        <w:rPr>
          <w:rFonts w:ascii="Menlo" w:hAnsi="Menlo" w:cs="Menlo"/>
          <w:color w:val="0000FF"/>
          <w:sz w:val="24"/>
          <w:szCs w:val="24"/>
        </w:rPr>
        <w:t>2</w:t>
      </w:r>
      <w:r w:rsidRPr="00E41DCC">
        <w:rPr>
          <w:rFonts w:ascii="Menlo" w:hAnsi="Menlo" w:cs="Menlo"/>
          <w:color w:val="000000"/>
          <w:sz w:val="24"/>
          <w:szCs w:val="24"/>
        </w:rPr>
        <w:t>;</w:t>
      </w:r>
      <w:r w:rsidRPr="00E41DCC">
        <w:rPr>
          <w:rFonts w:ascii="Menlo" w:hAnsi="Menlo" w:cs="Menlo"/>
          <w:color w:val="000000"/>
          <w:sz w:val="24"/>
          <w:szCs w:val="24"/>
        </w:rPr>
        <w:br/>
      </w:r>
      <w:proofErr w:type="spellStart"/>
      <w:r w:rsidRPr="00E41DCC">
        <w:rPr>
          <w:rFonts w:ascii="Menlo" w:hAnsi="Menlo" w:cs="Menlo"/>
          <w:b/>
          <w:bCs/>
          <w:color w:val="000080"/>
          <w:sz w:val="24"/>
          <w:szCs w:val="24"/>
        </w:rPr>
        <w:t>char</w:t>
      </w:r>
      <w:proofErr w:type="spellEnd"/>
      <w:r w:rsidRPr="00E41DCC">
        <w:rPr>
          <w:rFonts w:ascii="Menlo" w:hAnsi="Menlo" w:cs="Menlo"/>
          <w:b/>
          <w:bCs/>
          <w:color w:val="000080"/>
          <w:sz w:val="24"/>
          <w:szCs w:val="24"/>
        </w:rPr>
        <w:t xml:space="preserve"> </w:t>
      </w:r>
      <w:proofErr w:type="spellStart"/>
      <w:r w:rsidRPr="00E41DCC">
        <w:rPr>
          <w:rFonts w:ascii="Menlo" w:hAnsi="Menlo" w:cs="Menlo"/>
          <w:color w:val="000000"/>
          <w:sz w:val="24"/>
          <w:szCs w:val="24"/>
        </w:rPr>
        <w:t>flag</w:t>
      </w:r>
      <w:proofErr w:type="spellEnd"/>
      <w:r w:rsidRPr="00E41DCC">
        <w:rPr>
          <w:rFonts w:ascii="Menlo" w:hAnsi="Menlo" w:cs="Menlo"/>
          <w:color w:val="000000"/>
          <w:sz w:val="24"/>
          <w:szCs w:val="24"/>
        </w:rPr>
        <w:t>, c;</w:t>
      </w:r>
      <w:r w:rsidRPr="00E41DCC">
        <w:rPr>
          <w:rFonts w:ascii="Menlo" w:hAnsi="Menlo" w:cs="Menlo"/>
          <w:color w:val="000000"/>
          <w:sz w:val="24"/>
          <w:szCs w:val="24"/>
        </w:rPr>
        <w:br/>
      </w:r>
      <w:proofErr w:type="spellStart"/>
      <w:r w:rsidRPr="00E41DCC">
        <w:rPr>
          <w:rFonts w:ascii="Menlo" w:hAnsi="Menlo" w:cs="Menlo"/>
          <w:b/>
          <w:bCs/>
          <w:color w:val="000080"/>
          <w:sz w:val="24"/>
          <w:szCs w:val="24"/>
        </w:rPr>
        <w:t>int</w:t>
      </w:r>
      <w:proofErr w:type="spellEnd"/>
      <w:r w:rsidRPr="00E41DCC">
        <w:rPr>
          <w:rFonts w:ascii="Menlo" w:hAnsi="Menlo" w:cs="Menlo"/>
          <w:b/>
          <w:bCs/>
          <w:color w:val="000080"/>
          <w:sz w:val="24"/>
          <w:szCs w:val="24"/>
        </w:rPr>
        <w:t xml:space="preserve"> </w:t>
      </w:r>
      <w:proofErr w:type="spellStart"/>
      <w:r w:rsidRPr="00E41DCC">
        <w:rPr>
          <w:rFonts w:ascii="Menlo" w:hAnsi="Menlo" w:cs="Menlo"/>
          <w:color w:val="000000"/>
          <w:sz w:val="24"/>
          <w:szCs w:val="24"/>
        </w:rPr>
        <w:t>main</w:t>
      </w:r>
      <w:proofErr w:type="spellEnd"/>
      <w:r w:rsidRPr="00E41DCC">
        <w:rPr>
          <w:rFonts w:ascii="Menlo" w:hAnsi="Menlo" w:cs="Menlo"/>
          <w:color w:val="000000"/>
          <w:sz w:val="24"/>
          <w:szCs w:val="24"/>
        </w:rPr>
        <w:t>()</w:t>
      </w:r>
      <w:r w:rsidRPr="00E41DCC">
        <w:rPr>
          <w:rFonts w:ascii="Menlo" w:hAnsi="Menlo" w:cs="Menlo"/>
          <w:color w:val="000000"/>
          <w:sz w:val="24"/>
          <w:szCs w:val="24"/>
        </w:rPr>
        <w:br/>
        <w:t>{</w:t>
      </w:r>
      <w:r w:rsidRPr="00E41DCC">
        <w:rPr>
          <w:rFonts w:ascii="Menlo" w:hAnsi="Menlo" w:cs="Menlo"/>
          <w:color w:val="000000"/>
          <w:sz w:val="24"/>
          <w:szCs w:val="24"/>
        </w:rPr>
        <w:br/>
        <w:t xml:space="preserve">   </w:t>
      </w:r>
      <w:proofErr w:type="spellStart"/>
      <w:r w:rsidRPr="00E41DCC">
        <w:rPr>
          <w:rFonts w:ascii="Menlo" w:hAnsi="Menlo" w:cs="Menlo"/>
          <w:color w:val="000000"/>
          <w:sz w:val="24"/>
          <w:szCs w:val="24"/>
        </w:rPr>
        <w:t>setlocale</w:t>
      </w:r>
      <w:proofErr w:type="spellEnd"/>
      <w:r w:rsidRPr="00E41DCC">
        <w:rPr>
          <w:rFonts w:ascii="Menlo" w:hAnsi="Menlo" w:cs="Menlo"/>
          <w:color w:val="000000"/>
          <w:sz w:val="24"/>
          <w:szCs w:val="24"/>
        </w:rPr>
        <w:t xml:space="preserve">(LC_ALL, </w:t>
      </w:r>
      <w:r w:rsidRPr="00E41DCC">
        <w:rPr>
          <w:rFonts w:ascii="Menlo" w:hAnsi="Menlo" w:cs="Menlo"/>
          <w:b/>
          <w:bCs/>
          <w:color w:val="008000"/>
          <w:sz w:val="24"/>
          <w:szCs w:val="24"/>
        </w:rPr>
        <w:t>"RUS"</w:t>
      </w:r>
      <w:r w:rsidRPr="00E41DCC">
        <w:rPr>
          <w:rFonts w:ascii="Menlo" w:hAnsi="Menlo" w:cs="Menlo"/>
          <w:color w:val="000000"/>
          <w:sz w:val="24"/>
          <w:szCs w:val="24"/>
        </w:rPr>
        <w:t>);</w:t>
      </w:r>
      <w:r w:rsidRPr="00E41DCC">
        <w:rPr>
          <w:rFonts w:ascii="Menlo" w:hAnsi="Menlo" w:cs="Menlo"/>
          <w:color w:val="000000"/>
          <w:sz w:val="24"/>
          <w:szCs w:val="24"/>
        </w:rPr>
        <w:br/>
        <w:t xml:space="preserve">   _</w:t>
      </w:r>
      <w:proofErr w:type="spellStart"/>
      <w:r w:rsidRPr="00E41DCC">
        <w:rPr>
          <w:rFonts w:ascii="Menlo" w:hAnsi="Menlo" w:cs="Menlo"/>
          <w:color w:val="000000"/>
          <w:sz w:val="24"/>
          <w:szCs w:val="24"/>
        </w:rPr>
        <w:t>asm</w:t>
      </w:r>
      <w:proofErr w:type="spellEnd"/>
      <w:r w:rsidRPr="00E41DCC">
        <w:rPr>
          <w:rFonts w:ascii="Menlo" w:hAnsi="Menlo" w:cs="Menlo"/>
          <w:color w:val="000000"/>
          <w:sz w:val="24"/>
          <w:szCs w:val="24"/>
        </w:rPr>
        <w:t xml:space="preserve"> {</w:t>
      </w:r>
      <w:r w:rsidRPr="00E41DCC">
        <w:rPr>
          <w:rFonts w:ascii="Menlo" w:hAnsi="Menlo" w:cs="Menlo"/>
          <w:color w:val="000000"/>
          <w:sz w:val="24"/>
          <w:szCs w:val="24"/>
        </w:rPr>
        <w:br/>
      </w:r>
      <w:r w:rsidRPr="00E41DCC">
        <w:rPr>
          <w:rFonts w:ascii="Menlo" w:hAnsi="Menlo" w:cs="Menlo"/>
          <w:color w:val="000000"/>
          <w:sz w:val="24"/>
          <w:szCs w:val="24"/>
        </w:rPr>
        <w:br/>
        <w:t xml:space="preserve">      </w:t>
      </w:r>
      <w:proofErr w:type="spellStart"/>
      <w:r w:rsidRPr="00E41DCC">
        <w:rPr>
          <w:rFonts w:ascii="Menlo" w:hAnsi="Menlo" w:cs="Menlo"/>
          <w:color w:val="000000"/>
          <w:sz w:val="24"/>
          <w:szCs w:val="24"/>
        </w:rPr>
        <w:t>mov</w:t>
      </w:r>
      <w:proofErr w:type="spellEnd"/>
      <w:r w:rsidRPr="00E41DCC"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r w:rsidRPr="00E41DCC">
        <w:rPr>
          <w:rFonts w:ascii="Menlo" w:hAnsi="Menlo" w:cs="Menlo"/>
          <w:color w:val="000000"/>
          <w:sz w:val="24"/>
          <w:szCs w:val="24"/>
        </w:rPr>
        <w:t>cl</w:t>
      </w:r>
      <w:proofErr w:type="spellEnd"/>
      <w:r w:rsidRPr="00E41DCC">
        <w:rPr>
          <w:rFonts w:ascii="Menlo" w:hAnsi="Menlo" w:cs="Menlo"/>
          <w:color w:val="000000"/>
          <w:sz w:val="24"/>
          <w:szCs w:val="24"/>
        </w:rPr>
        <w:t>, n</w:t>
      </w:r>
      <w:r w:rsidRPr="00E41DCC">
        <w:rPr>
          <w:rFonts w:ascii="Menlo" w:hAnsi="Menlo" w:cs="Menlo"/>
          <w:color w:val="000000"/>
          <w:sz w:val="24"/>
          <w:szCs w:val="24"/>
        </w:rPr>
        <w:br/>
        <w:t xml:space="preserve">      </w:t>
      </w:r>
      <w:proofErr w:type="spellStart"/>
      <w:r w:rsidRPr="00E41DCC">
        <w:rPr>
          <w:rFonts w:ascii="Menlo" w:hAnsi="Menlo" w:cs="Menlo"/>
          <w:color w:val="000000"/>
          <w:sz w:val="24"/>
          <w:szCs w:val="24"/>
        </w:rPr>
        <w:t>mov</w:t>
      </w:r>
      <w:proofErr w:type="spellEnd"/>
      <w:r w:rsidRPr="00E41DCC"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r w:rsidRPr="00E41DCC">
        <w:rPr>
          <w:rFonts w:ascii="Menlo" w:hAnsi="Menlo" w:cs="Menlo"/>
          <w:color w:val="000000"/>
          <w:sz w:val="24"/>
          <w:szCs w:val="24"/>
        </w:rPr>
        <w:t>bl</w:t>
      </w:r>
      <w:proofErr w:type="spellEnd"/>
      <w:r w:rsidRPr="00E41DCC">
        <w:rPr>
          <w:rFonts w:ascii="Menlo" w:hAnsi="Menlo" w:cs="Menlo"/>
          <w:color w:val="000000"/>
          <w:sz w:val="24"/>
          <w:szCs w:val="24"/>
        </w:rPr>
        <w:t>, a</w:t>
      </w:r>
      <w:r w:rsidRPr="00E41DCC">
        <w:rPr>
          <w:rFonts w:ascii="Menlo" w:hAnsi="Menlo" w:cs="Menlo"/>
          <w:color w:val="000000"/>
          <w:sz w:val="24"/>
          <w:szCs w:val="24"/>
        </w:rPr>
        <w:br/>
        <w:t xml:space="preserve">      </w:t>
      </w:r>
      <w:proofErr w:type="spellStart"/>
      <w:r w:rsidRPr="00E41DCC">
        <w:rPr>
          <w:rFonts w:ascii="Menlo" w:hAnsi="Menlo" w:cs="Menlo"/>
          <w:color w:val="000000"/>
          <w:sz w:val="24"/>
          <w:szCs w:val="24"/>
        </w:rPr>
        <w:t>mov</w:t>
      </w:r>
      <w:proofErr w:type="spellEnd"/>
      <w:r w:rsidRPr="00E41DCC"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r w:rsidRPr="00E41DCC">
        <w:rPr>
          <w:rFonts w:ascii="Menlo" w:hAnsi="Menlo" w:cs="Menlo"/>
          <w:color w:val="000000"/>
          <w:sz w:val="24"/>
          <w:szCs w:val="24"/>
        </w:rPr>
        <w:t>al</w:t>
      </w:r>
      <w:proofErr w:type="spellEnd"/>
      <w:r w:rsidRPr="00E41DCC">
        <w:rPr>
          <w:rFonts w:ascii="Menlo" w:hAnsi="Menlo" w:cs="Menlo"/>
          <w:color w:val="000000"/>
          <w:sz w:val="24"/>
          <w:szCs w:val="24"/>
        </w:rPr>
        <w:t>, a</w:t>
      </w:r>
      <w:r w:rsidRPr="00E41DCC">
        <w:rPr>
          <w:rFonts w:ascii="Menlo" w:hAnsi="Menlo" w:cs="Menlo"/>
          <w:color w:val="000000"/>
          <w:sz w:val="24"/>
          <w:szCs w:val="24"/>
        </w:rPr>
        <w:br/>
      </w:r>
      <w:r w:rsidRPr="00E41DCC">
        <w:rPr>
          <w:rFonts w:ascii="Menlo" w:hAnsi="Menlo" w:cs="Menlo"/>
          <w:color w:val="000000"/>
          <w:sz w:val="24"/>
          <w:szCs w:val="24"/>
        </w:rPr>
        <w:br/>
        <w:t xml:space="preserve">      </w:t>
      </w:r>
      <w:proofErr w:type="spellStart"/>
      <w:r w:rsidRPr="00E41DCC">
        <w:rPr>
          <w:rFonts w:ascii="Menlo" w:hAnsi="Menlo" w:cs="Menlo"/>
          <w:color w:val="000000"/>
          <w:sz w:val="24"/>
          <w:szCs w:val="24"/>
        </w:rPr>
        <w:t>dec</w:t>
      </w:r>
      <w:proofErr w:type="spellEnd"/>
      <w:r w:rsidRPr="00E41DCC"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r w:rsidRPr="00E41DCC">
        <w:rPr>
          <w:rFonts w:ascii="Menlo" w:hAnsi="Menlo" w:cs="Menlo"/>
          <w:color w:val="000000"/>
          <w:sz w:val="24"/>
          <w:szCs w:val="24"/>
        </w:rPr>
        <w:t>cl</w:t>
      </w:r>
      <w:proofErr w:type="spellEnd"/>
      <w:r w:rsidRPr="00E41DCC">
        <w:rPr>
          <w:rFonts w:ascii="Menlo" w:hAnsi="Menlo" w:cs="Menlo"/>
          <w:color w:val="000000"/>
          <w:sz w:val="24"/>
          <w:szCs w:val="24"/>
        </w:rPr>
        <w:br/>
      </w:r>
      <w:r w:rsidRPr="00E41DCC">
        <w:rPr>
          <w:rFonts w:ascii="Menlo" w:hAnsi="Menlo" w:cs="Menlo"/>
          <w:color w:val="000000"/>
          <w:sz w:val="24"/>
          <w:szCs w:val="24"/>
        </w:rPr>
        <w:br/>
        <w:t xml:space="preserve">      </w:t>
      </w:r>
      <w:proofErr w:type="spellStart"/>
      <w:r w:rsidRPr="00E41DCC">
        <w:rPr>
          <w:rFonts w:ascii="Menlo" w:hAnsi="Menlo" w:cs="Menlo"/>
          <w:color w:val="000000"/>
          <w:sz w:val="24"/>
          <w:szCs w:val="24"/>
        </w:rPr>
        <w:t>repeat</w:t>
      </w:r>
      <w:proofErr w:type="spellEnd"/>
      <w:r w:rsidRPr="00E41DCC">
        <w:rPr>
          <w:rFonts w:ascii="Menlo" w:hAnsi="Menlo" w:cs="Menlo"/>
          <w:color w:val="000000"/>
          <w:sz w:val="24"/>
          <w:szCs w:val="24"/>
        </w:rPr>
        <w:t xml:space="preserve"> :</w:t>
      </w:r>
      <w:r w:rsidRPr="00E41DCC">
        <w:rPr>
          <w:rFonts w:ascii="Menlo" w:hAnsi="Menlo" w:cs="Menlo"/>
          <w:color w:val="000000"/>
          <w:sz w:val="24"/>
          <w:szCs w:val="24"/>
        </w:rPr>
        <w:br/>
        <w:t xml:space="preserve">         </w:t>
      </w:r>
      <w:proofErr w:type="spellStart"/>
      <w:r w:rsidRPr="00E41DCC">
        <w:rPr>
          <w:rFonts w:ascii="Menlo" w:hAnsi="Menlo" w:cs="Menlo"/>
          <w:color w:val="000000"/>
          <w:sz w:val="24"/>
          <w:szCs w:val="24"/>
        </w:rPr>
        <w:t>mul</w:t>
      </w:r>
      <w:proofErr w:type="spellEnd"/>
      <w:r w:rsidRPr="00E41DCC"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r w:rsidRPr="00E41DCC">
        <w:rPr>
          <w:rFonts w:ascii="Menlo" w:hAnsi="Menlo" w:cs="Menlo"/>
          <w:color w:val="000000"/>
          <w:sz w:val="24"/>
          <w:szCs w:val="24"/>
        </w:rPr>
        <w:t>bl</w:t>
      </w:r>
      <w:proofErr w:type="spellEnd"/>
      <w:r w:rsidRPr="00E41DCC">
        <w:rPr>
          <w:rFonts w:ascii="Menlo" w:hAnsi="Menlo" w:cs="Menlo"/>
          <w:color w:val="000000"/>
          <w:sz w:val="24"/>
          <w:szCs w:val="24"/>
        </w:rPr>
        <w:br/>
        <w:t xml:space="preserve">         </w:t>
      </w:r>
      <w:proofErr w:type="spellStart"/>
      <w:r w:rsidRPr="00E41DCC">
        <w:rPr>
          <w:rFonts w:ascii="Menlo" w:hAnsi="Menlo" w:cs="Menlo"/>
          <w:color w:val="000000"/>
          <w:sz w:val="24"/>
          <w:szCs w:val="24"/>
        </w:rPr>
        <w:t>jc</w:t>
      </w:r>
      <w:proofErr w:type="spellEnd"/>
      <w:r w:rsidRPr="00E41DCC"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r w:rsidRPr="00E41DCC">
        <w:rPr>
          <w:rFonts w:ascii="Menlo" w:hAnsi="Menlo" w:cs="Menlo"/>
          <w:color w:val="000000"/>
          <w:sz w:val="24"/>
          <w:szCs w:val="24"/>
        </w:rPr>
        <w:t>error</w:t>
      </w:r>
      <w:proofErr w:type="spellEnd"/>
      <w:r w:rsidRPr="00E41DCC">
        <w:rPr>
          <w:rFonts w:ascii="Menlo" w:hAnsi="Menlo" w:cs="Menlo"/>
          <w:color w:val="000000"/>
          <w:sz w:val="24"/>
          <w:szCs w:val="24"/>
        </w:rPr>
        <w:br/>
        <w:t xml:space="preserve">         </w:t>
      </w:r>
      <w:proofErr w:type="spellStart"/>
      <w:r w:rsidRPr="00E41DCC">
        <w:rPr>
          <w:rFonts w:ascii="Menlo" w:hAnsi="Menlo" w:cs="Menlo"/>
          <w:color w:val="000000"/>
          <w:sz w:val="24"/>
          <w:szCs w:val="24"/>
        </w:rPr>
        <w:t>dec</w:t>
      </w:r>
      <w:proofErr w:type="spellEnd"/>
      <w:r w:rsidRPr="00E41DCC"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r w:rsidRPr="00E41DCC">
        <w:rPr>
          <w:rFonts w:ascii="Menlo" w:hAnsi="Menlo" w:cs="Menlo"/>
          <w:color w:val="000000"/>
          <w:sz w:val="24"/>
          <w:szCs w:val="24"/>
        </w:rPr>
        <w:t>cl</w:t>
      </w:r>
      <w:proofErr w:type="spellEnd"/>
      <w:r w:rsidRPr="00E41DCC">
        <w:rPr>
          <w:rFonts w:ascii="Menlo" w:hAnsi="Menlo" w:cs="Menlo"/>
          <w:color w:val="000000"/>
          <w:sz w:val="24"/>
          <w:szCs w:val="24"/>
        </w:rPr>
        <w:br/>
        <w:t xml:space="preserve">         </w:t>
      </w:r>
      <w:proofErr w:type="spellStart"/>
      <w:r w:rsidRPr="00E41DCC">
        <w:rPr>
          <w:rFonts w:ascii="Menlo" w:hAnsi="Menlo" w:cs="Menlo"/>
          <w:color w:val="000000"/>
          <w:sz w:val="24"/>
          <w:szCs w:val="24"/>
        </w:rPr>
        <w:t>cmp</w:t>
      </w:r>
      <w:proofErr w:type="spellEnd"/>
      <w:r w:rsidRPr="00E41DCC"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r w:rsidRPr="00E41DCC">
        <w:rPr>
          <w:rFonts w:ascii="Menlo" w:hAnsi="Menlo" w:cs="Menlo"/>
          <w:color w:val="000000"/>
          <w:sz w:val="24"/>
          <w:szCs w:val="24"/>
        </w:rPr>
        <w:t>cl</w:t>
      </w:r>
      <w:proofErr w:type="spellEnd"/>
      <w:r w:rsidRPr="00E41DCC">
        <w:rPr>
          <w:rFonts w:ascii="Menlo" w:hAnsi="Menlo" w:cs="Menlo"/>
          <w:color w:val="000000"/>
          <w:sz w:val="24"/>
          <w:szCs w:val="24"/>
        </w:rPr>
        <w:t xml:space="preserve">, </w:t>
      </w:r>
      <w:r w:rsidRPr="00E41DCC">
        <w:rPr>
          <w:rFonts w:ascii="Menlo" w:hAnsi="Menlo" w:cs="Menlo"/>
          <w:color w:val="0000FF"/>
          <w:sz w:val="24"/>
          <w:szCs w:val="24"/>
        </w:rPr>
        <w:t>0</w:t>
      </w:r>
      <w:r w:rsidRPr="00E41DCC">
        <w:rPr>
          <w:rFonts w:ascii="Menlo" w:hAnsi="Menlo" w:cs="Menlo"/>
          <w:color w:val="0000FF"/>
          <w:sz w:val="24"/>
          <w:szCs w:val="24"/>
        </w:rPr>
        <w:br/>
        <w:t xml:space="preserve">         </w:t>
      </w:r>
      <w:proofErr w:type="spellStart"/>
      <w:r w:rsidRPr="00E41DCC">
        <w:rPr>
          <w:rFonts w:ascii="Menlo" w:hAnsi="Menlo" w:cs="Menlo"/>
          <w:color w:val="000000"/>
          <w:sz w:val="24"/>
          <w:szCs w:val="24"/>
        </w:rPr>
        <w:t>jne</w:t>
      </w:r>
      <w:proofErr w:type="spellEnd"/>
      <w:r w:rsidRPr="00E41DCC"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r w:rsidRPr="00E41DCC">
        <w:rPr>
          <w:rFonts w:ascii="Menlo" w:hAnsi="Menlo" w:cs="Menlo"/>
          <w:color w:val="000000"/>
          <w:sz w:val="24"/>
          <w:szCs w:val="24"/>
        </w:rPr>
        <w:t>repeat</w:t>
      </w:r>
      <w:proofErr w:type="spellEnd"/>
      <w:r w:rsidRPr="00E41DCC">
        <w:rPr>
          <w:rFonts w:ascii="Menlo" w:hAnsi="Menlo" w:cs="Menlo"/>
          <w:color w:val="000000"/>
          <w:sz w:val="24"/>
          <w:szCs w:val="24"/>
        </w:rPr>
        <w:br/>
        <w:t xml:space="preserve">         </w:t>
      </w:r>
      <w:proofErr w:type="spellStart"/>
      <w:r w:rsidRPr="00E41DCC">
        <w:rPr>
          <w:rFonts w:ascii="Menlo" w:hAnsi="Menlo" w:cs="Menlo"/>
          <w:color w:val="000000"/>
          <w:sz w:val="24"/>
          <w:szCs w:val="24"/>
        </w:rPr>
        <w:t>jmp</w:t>
      </w:r>
      <w:proofErr w:type="spellEnd"/>
      <w:r w:rsidRPr="00E41DCC"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r w:rsidRPr="00E41DCC">
        <w:rPr>
          <w:rFonts w:ascii="Menlo" w:hAnsi="Menlo" w:cs="Menlo"/>
          <w:color w:val="000000"/>
          <w:sz w:val="24"/>
          <w:szCs w:val="24"/>
        </w:rPr>
        <w:t>ok</w:t>
      </w:r>
      <w:proofErr w:type="spellEnd"/>
      <w:r w:rsidRPr="00E41DCC">
        <w:rPr>
          <w:rFonts w:ascii="Menlo" w:hAnsi="Menlo" w:cs="Menlo"/>
          <w:color w:val="000000"/>
          <w:sz w:val="24"/>
          <w:szCs w:val="24"/>
        </w:rPr>
        <w:br/>
        <w:t xml:space="preserve">      </w:t>
      </w:r>
      <w:proofErr w:type="spellStart"/>
      <w:r w:rsidRPr="00E41DCC">
        <w:rPr>
          <w:rFonts w:ascii="Menlo" w:hAnsi="Menlo" w:cs="Menlo"/>
          <w:color w:val="000000"/>
          <w:sz w:val="24"/>
          <w:szCs w:val="24"/>
        </w:rPr>
        <w:t>error</w:t>
      </w:r>
      <w:proofErr w:type="spellEnd"/>
      <w:r w:rsidRPr="00E41DCC">
        <w:rPr>
          <w:rFonts w:ascii="Menlo" w:hAnsi="Menlo" w:cs="Menlo"/>
          <w:color w:val="000000"/>
          <w:sz w:val="24"/>
          <w:szCs w:val="24"/>
        </w:rPr>
        <w:t xml:space="preserve"> :</w:t>
      </w:r>
      <w:r w:rsidRPr="00E41DCC">
        <w:rPr>
          <w:rFonts w:ascii="Menlo" w:hAnsi="Menlo" w:cs="Menlo"/>
          <w:color w:val="000000"/>
          <w:sz w:val="24"/>
          <w:szCs w:val="24"/>
        </w:rPr>
        <w:br/>
        <w:t xml:space="preserve">         </w:t>
      </w:r>
      <w:proofErr w:type="spellStart"/>
      <w:r w:rsidRPr="00E41DCC">
        <w:rPr>
          <w:rFonts w:ascii="Menlo" w:hAnsi="Menlo" w:cs="Menlo"/>
          <w:color w:val="000000"/>
          <w:sz w:val="24"/>
          <w:szCs w:val="24"/>
        </w:rPr>
        <w:t>mov</w:t>
      </w:r>
      <w:proofErr w:type="spellEnd"/>
      <w:r w:rsidRPr="00E41DCC"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r w:rsidRPr="00E41DCC">
        <w:rPr>
          <w:rFonts w:ascii="Menlo" w:hAnsi="Menlo" w:cs="Menlo"/>
          <w:color w:val="000000"/>
          <w:sz w:val="24"/>
          <w:szCs w:val="24"/>
        </w:rPr>
        <w:t>flag</w:t>
      </w:r>
      <w:proofErr w:type="spellEnd"/>
      <w:r w:rsidRPr="00E41DCC">
        <w:rPr>
          <w:rFonts w:ascii="Menlo" w:hAnsi="Menlo" w:cs="Menlo"/>
          <w:color w:val="000000"/>
          <w:sz w:val="24"/>
          <w:szCs w:val="24"/>
        </w:rPr>
        <w:t xml:space="preserve">, </w:t>
      </w:r>
      <w:r w:rsidRPr="00E41DCC">
        <w:rPr>
          <w:rFonts w:ascii="Menlo" w:hAnsi="Menlo" w:cs="Menlo"/>
          <w:color w:val="0000FF"/>
          <w:sz w:val="24"/>
          <w:szCs w:val="24"/>
        </w:rPr>
        <w:t>1</w:t>
      </w:r>
      <w:r w:rsidRPr="00E41DCC">
        <w:rPr>
          <w:rFonts w:ascii="Menlo" w:hAnsi="Menlo" w:cs="Menlo"/>
          <w:color w:val="0000FF"/>
          <w:sz w:val="24"/>
          <w:szCs w:val="24"/>
        </w:rPr>
        <w:br/>
        <w:t xml:space="preserve">         </w:t>
      </w:r>
      <w:proofErr w:type="spellStart"/>
      <w:r w:rsidRPr="00E41DCC">
        <w:rPr>
          <w:rFonts w:ascii="Menlo" w:hAnsi="Menlo" w:cs="Menlo"/>
          <w:color w:val="000000"/>
          <w:sz w:val="24"/>
          <w:szCs w:val="24"/>
        </w:rPr>
        <w:t>jmp</w:t>
      </w:r>
      <w:proofErr w:type="spellEnd"/>
      <w:r w:rsidRPr="00E41DCC"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r w:rsidRPr="00E41DCC">
        <w:rPr>
          <w:rFonts w:ascii="Menlo" w:hAnsi="Menlo" w:cs="Menlo"/>
          <w:color w:val="000000"/>
          <w:sz w:val="24"/>
          <w:szCs w:val="24"/>
        </w:rPr>
        <w:t>end</w:t>
      </w:r>
      <w:proofErr w:type="spellEnd"/>
      <w:r w:rsidRPr="00E41DCC">
        <w:rPr>
          <w:rFonts w:ascii="Menlo" w:hAnsi="Menlo" w:cs="Menlo"/>
          <w:color w:val="000000"/>
          <w:sz w:val="24"/>
          <w:szCs w:val="24"/>
        </w:rPr>
        <w:br/>
        <w:t xml:space="preserve">      </w:t>
      </w:r>
      <w:proofErr w:type="spellStart"/>
      <w:r w:rsidRPr="00E41DCC">
        <w:rPr>
          <w:rFonts w:ascii="Menlo" w:hAnsi="Menlo" w:cs="Menlo"/>
          <w:color w:val="000000"/>
          <w:sz w:val="24"/>
          <w:szCs w:val="24"/>
        </w:rPr>
        <w:t>ok</w:t>
      </w:r>
      <w:proofErr w:type="spellEnd"/>
      <w:r w:rsidRPr="00E41DCC">
        <w:rPr>
          <w:rFonts w:ascii="Menlo" w:hAnsi="Menlo" w:cs="Menlo"/>
          <w:color w:val="000000"/>
          <w:sz w:val="24"/>
          <w:szCs w:val="24"/>
        </w:rPr>
        <w:t xml:space="preserve"> :</w:t>
      </w:r>
      <w:r w:rsidRPr="00E41DCC">
        <w:rPr>
          <w:rFonts w:ascii="Menlo" w:hAnsi="Menlo" w:cs="Menlo"/>
          <w:color w:val="000000"/>
          <w:sz w:val="24"/>
          <w:szCs w:val="24"/>
        </w:rPr>
        <w:br/>
        <w:t xml:space="preserve">         </w:t>
      </w:r>
      <w:proofErr w:type="spellStart"/>
      <w:r w:rsidRPr="00E41DCC">
        <w:rPr>
          <w:rFonts w:ascii="Menlo" w:hAnsi="Menlo" w:cs="Menlo"/>
          <w:color w:val="000000"/>
          <w:sz w:val="24"/>
          <w:szCs w:val="24"/>
        </w:rPr>
        <w:t>mov</w:t>
      </w:r>
      <w:proofErr w:type="spellEnd"/>
      <w:r w:rsidRPr="00E41DCC">
        <w:rPr>
          <w:rFonts w:ascii="Menlo" w:hAnsi="Menlo" w:cs="Menlo"/>
          <w:color w:val="000000"/>
          <w:sz w:val="24"/>
          <w:szCs w:val="24"/>
        </w:rPr>
        <w:t xml:space="preserve"> c, </w:t>
      </w:r>
      <w:proofErr w:type="spellStart"/>
      <w:r w:rsidRPr="00E41DCC">
        <w:rPr>
          <w:rFonts w:ascii="Menlo" w:hAnsi="Menlo" w:cs="Menlo"/>
          <w:color w:val="000000"/>
          <w:sz w:val="24"/>
          <w:szCs w:val="24"/>
        </w:rPr>
        <w:t>al</w:t>
      </w:r>
      <w:proofErr w:type="spellEnd"/>
      <w:r w:rsidRPr="00E41DCC">
        <w:rPr>
          <w:rFonts w:ascii="Menlo" w:hAnsi="Menlo" w:cs="Menlo"/>
          <w:color w:val="000000"/>
          <w:sz w:val="24"/>
          <w:szCs w:val="24"/>
        </w:rPr>
        <w:br/>
        <w:t xml:space="preserve">      </w:t>
      </w:r>
      <w:proofErr w:type="spellStart"/>
      <w:r w:rsidRPr="00E41DCC">
        <w:rPr>
          <w:rFonts w:ascii="Menlo" w:hAnsi="Menlo" w:cs="Menlo"/>
          <w:color w:val="000000"/>
          <w:sz w:val="24"/>
          <w:szCs w:val="24"/>
        </w:rPr>
        <w:t>end</w:t>
      </w:r>
      <w:proofErr w:type="spellEnd"/>
      <w:r w:rsidRPr="00E41DCC">
        <w:rPr>
          <w:rFonts w:ascii="Menlo" w:hAnsi="Menlo" w:cs="Menlo"/>
          <w:color w:val="000000"/>
          <w:sz w:val="24"/>
          <w:szCs w:val="24"/>
        </w:rPr>
        <w:t xml:space="preserve"> :</w:t>
      </w:r>
      <w:r w:rsidRPr="00E41DCC">
        <w:rPr>
          <w:rFonts w:ascii="Menlo" w:hAnsi="Menlo" w:cs="Menlo"/>
          <w:color w:val="000000"/>
          <w:sz w:val="24"/>
          <w:szCs w:val="24"/>
        </w:rPr>
        <w:br/>
        <w:t xml:space="preserve">   }</w:t>
      </w:r>
      <w:r w:rsidRPr="00E41DCC">
        <w:rPr>
          <w:rFonts w:ascii="Menlo" w:hAnsi="Menlo" w:cs="Menlo"/>
          <w:color w:val="000000"/>
          <w:sz w:val="24"/>
          <w:szCs w:val="24"/>
        </w:rPr>
        <w:br/>
        <w:t xml:space="preserve">   </w:t>
      </w:r>
      <w:proofErr w:type="spellStart"/>
      <w:r w:rsidRPr="00E41DCC">
        <w:rPr>
          <w:rFonts w:ascii="Menlo" w:hAnsi="Menlo" w:cs="Menlo"/>
          <w:b/>
          <w:bCs/>
          <w:color w:val="000080"/>
          <w:sz w:val="24"/>
          <w:szCs w:val="24"/>
        </w:rPr>
        <w:t>if</w:t>
      </w:r>
      <w:proofErr w:type="spellEnd"/>
      <w:r w:rsidRPr="00E41DCC">
        <w:rPr>
          <w:rFonts w:ascii="Menlo" w:hAnsi="Menlo" w:cs="Menlo"/>
          <w:b/>
          <w:bCs/>
          <w:color w:val="000080"/>
          <w:sz w:val="24"/>
          <w:szCs w:val="24"/>
        </w:rPr>
        <w:t xml:space="preserve"> </w:t>
      </w:r>
      <w:r w:rsidRPr="00E41DCC">
        <w:rPr>
          <w:rFonts w:ascii="Menlo" w:hAnsi="Menlo" w:cs="Menlo"/>
          <w:color w:val="000000"/>
          <w:sz w:val="24"/>
          <w:szCs w:val="24"/>
        </w:rPr>
        <w:t>(</w:t>
      </w:r>
      <w:proofErr w:type="spellStart"/>
      <w:r w:rsidRPr="00E41DCC">
        <w:rPr>
          <w:rFonts w:ascii="Menlo" w:hAnsi="Menlo" w:cs="Menlo"/>
          <w:color w:val="000000"/>
          <w:sz w:val="24"/>
          <w:szCs w:val="24"/>
        </w:rPr>
        <w:t>flag</w:t>
      </w:r>
      <w:proofErr w:type="spellEnd"/>
      <w:r w:rsidRPr="00E41DCC">
        <w:rPr>
          <w:rFonts w:ascii="Menlo" w:hAnsi="Menlo" w:cs="Menlo"/>
          <w:color w:val="000000"/>
          <w:sz w:val="24"/>
          <w:szCs w:val="24"/>
        </w:rPr>
        <w:t xml:space="preserve"> == </w:t>
      </w:r>
      <w:r w:rsidRPr="00E41DCC">
        <w:rPr>
          <w:rFonts w:ascii="Menlo" w:hAnsi="Menlo" w:cs="Menlo"/>
          <w:color w:val="0000FF"/>
          <w:sz w:val="24"/>
          <w:szCs w:val="24"/>
        </w:rPr>
        <w:t>1</w:t>
      </w:r>
      <w:r w:rsidRPr="00E41DCC">
        <w:rPr>
          <w:rFonts w:ascii="Menlo" w:hAnsi="Menlo" w:cs="Menlo"/>
          <w:color w:val="000000"/>
          <w:sz w:val="24"/>
          <w:szCs w:val="24"/>
        </w:rPr>
        <w:t>) {</w:t>
      </w:r>
      <w:r w:rsidRPr="00E41DCC">
        <w:rPr>
          <w:rFonts w:ascii="Menlo" w:hAnsi="Menlo" w:cs="Menlo"/>
          <w:color w:val="000000"/>
          <w:sz w:val="24"/>
          <w:szCs w:val="24"/>
        </w:rPr>
        <w:br/>
        <w:t xml:space="preserve">      </w:t>
      </w:r>
      <w:proofErr w:type="spellStart"/>
      <w:r w:rsidRPr="00E41DCC">
        <w:rPr>
          <w:rFonts w:ascii="Menlo" w:hAnsi="Menlo" w:cs="Menlo"/>
          <w:color w:val="000000"/>
          <w:sz w:val="24"/>
          <w:szCs w:val="24"/>
        </w:rPr>
        <w:t>printf</w:t>
      </w:r>
      <w:proofErr w:type="spellEnd"/>
      <w:r w:rsidRPr="00E41DCC">
        <w:rPr>
          <w:rFonts w:ascii="Menlo" w:hAnsi="Menlo" w:cs="Menlo"/>
          <w:color w:val="000000"/>
          <w:sz w:val="24"/>
          <w:szCs w:val="24"/>
        </w:rPr>
        <w:t>(</w:t>
      </w:r>
      <w:r w:rsidRPr="00E41DCC">
        <w:rPr>
          <w:rFonts w:ascii="Menlo" w:hAnsi="Menlo" w:cs="Menlo"/>
          <w:b/>
          <w:bCs/>
          <w:color w:val="008000"/>
          <w:sz w:val="24"/>
          <w:szCs w:val="24"/>
        </w:rPr>
        <w:t>"Исходные данные:</w:t>
      </w:r>
      <w:r w:rsidRPr="00E41DCC">
        <w:rPr>
          <w:rFonts w:ascii="Menlo" w:hAnsi="Menlo" w:cs="Menlo"/>
          <w:b/>
          <w:bCs/>
          <w:color w:val="000080"/>
          <w:sz w:val="24"/>
          <w:szCs w:val="24"/>
        </w:rPr>
        <w:t>\</w:t>
      </w:r>
      <w:proofErr w:type="spellStart"/>
      <w:r w:rsidRPr="00E41DCC">
        <w:rPr>
          <w:rFonts w:ascii="Menlo" w:hAnsi="Menlo" w:cs="Menlo"/>
          <w:b/>
          <w:bCs/>
          <w:color w:val="000080"/>
          <w:sz w:val="24"/>
          <w:szCs w:val="24"/>
        </w:rPr>
        <w:t>n</w:t>
      </w:r>
      <w:r w:rsidRPr="00E41DCC">
        <w:rPr>
          <w:rFonts w:ascii="Menlo" w:hAnsi="Menlo" w:cs="Menlo"/>
          <w:b/>
          <w:bCs/>
          <w:color w:val="008000"/>
          <w:sz w:val="24"/>
          <w:szCs w:val="24"/>
        </w:rPr>
        <w:t>а</w:t>
      </w:r>
      <w:proofErr w:type="spellEnd"/>
      <w:r w:rsidRPr="00E41DCC">
        <w:rPr>
          <w:rFonts w:ascii="Menlo" w:hAnsi="Menlo" w:cs="Menlo"/>
          <w:b/>
          <w:bCs/>
          <w:color w:val="008000"/>
          <w:sz w:val="24"/>
          <w:szCs w:val="24"/>
        </w:rPr>
        <w:t xml:space="preserve"> = %i</w:t>
      </w:r>
      <w:r w:rsidRPr="00E41DCC">
        <w:rPr>
          <w:rFonts w:ascii="Menlo" w:hAnsi="Menlo" w:cs="Menlo"/>
          <w:b/>
          <w:bCs/>
          <w:color w:val="000080"/>
          <w:sz w:val="24"/>
          <w:szCs w:val="24"/>
        </w:rPr>
        <w:t>\n</w:t>
      </w:r>
      <w:r w:rsidRPr="00E41DCC">
        <w:rPr>
          <w:rFonts w:ascii="Menlo" w:hAnsi="Menlo" w:cs="Menlo"/>
          <w:b/>
          <w:bCs/>
          <w:color w:val="008000"/>
          <w:sz w:val="24"/>
          <w:szCs w:val="24"/>
        </w:rPr>
        <w:t>"</w:t>
      </w:r>
      <w:r w:rsidRPr="00E41DCC">
        <w:rPr>
          <w:rFonts w:ascii="Menlo" w:hAnsi="Menlo" w:cs="Menlo"/>
          <w:color w:val="000000"/>
          <w:sz w:val="24"/>
          <w:szCs w:val="24"/>
        </w:rPr>
        <w:t>, a);</w:t>
      </w:r>
      <w:r w:rsidRPr="00E41DCC">
        <w:rPr>
          <w:rFonts w:ascii="Menlo" w:hAnsi="Menlo" w:cs="Menlo"/>
          <w:color w:val="000000"/>
          <w:sz w:val="24"/>
          <w:szCs w:val="24"/>
        </w:rPr>
        <w:br/>
        <w:t xml:space="preserve">      </w:t>
      </w:r>
      <w:proofErr w:type="spellStart"/>
      <w:r w:rsidRPr="00E41DCC">
        <w:rPr>
          <w:rFonts w:ascii="Menlo" w:hAnsi="Menlo" w:cs="Menlo"/>
          <w:color w:val="000000"/>
          <w:sz w:val="24"/>
          <w:szCs w:val="24"/>
        </w:rPr>
        <w:t>printf</w:t>
      </w:r>
      <w:proofErr w:type="spellEnd"/>
      <w:r w:rsidRPr="00E41DCC">
        <w:rPr>
          <w:rFonts w:ascii="Menlo" w:hAnsi="Menlo" w:cs="Menlo"/>
          <w:color w:val="000000"/>
          <w:sz w:val="24"/>
          <w:szCs w:val="24"/>
        </w:rPr>
        <w:t>(</w:t>
      </w:r>
      <w:r w:rsidRPr="00E41DCC">
        <w:rPr>
          <w:rFonts w:ascii="Menlo" w:hAnsi="Menlo" w:cs="Menlo"/>
          <w:b/>
          <w:bCs/>
          <w:color w:val="008000"/>
          <w:sz w:val="24"/>
          <w:szCs w:val="24"/>
        </w:rPr>
        <w:t>"n = %i</w:t>
      </w:r>
      <w:r w:rsidRPr="00E41DCC">
        <w:rPr>
          <w:rFonts w:ascii="Menlo" w:hAnsi="Menlo" w:cs="Menlo"/>
          <w:b/>
          <w:bCs/>
          <w:color w:val="000080"/>
          <w:sz w:val="24"/>
          <w:szCs w:val="24"/>
        </w:rPr>
        <w:t>\n</w:t>
      </w:r>
      <w:r w:rsidRPr="00E41DCC">
        <w:rPr>
          <w:rFonts w:ascii="Menlo" w:hAnsi="Menlo" w:cs="Menlo"/>
          <w:b/>
          <w:bCs/>
          <w:color w:val="008000"/>
          <w:sz w:val="24"/>
          <w:szCs w:val="24"/>
        </w:rPr>
        <w:t>"</w:t>
      </w:r>
      <w:r w:rsidRPr="00E41DCC">
        <w:rPr>
          <w:rFonts w:ascii="Menlo" w:hAnsi="Menlo" w:cs="Menlo"/>
          <w:color w:val="000000"/>
          <w:sz w:val="24"/>
          <w:szCs w:val="24"/>
        </w:rPr>
        <w:t>, n);</w:t>
      </w:r>
      <w:r w:rsidRPr="00E41DCC">
        <w:rPr>
          <w:rFonts w:ascii="Menlo" w:hAnsi="Menlo" w:cs="Menlo"/>
          <w:color w:val="000000"/>
          <w:sz w:val="24"/>
          <w:szCs w:val="24"/>
        </w:rPr>
        <w:br/>
        <w:t xml:space="preserve">      </w:t>
      </w:r>
      <w:proofErr w:type="spellStart"/>
      <w:r w:rsidRPr="00E41DCC">
        <w:rPr>
          <w:rFonts w:ascii="Menlo" w:hAnsi="Menlo" w:cs="Menlo"/>
          <w:color w:val="000000"/>
          <w:sz w:val="24"/>
          <w:szCs w:val="24"/>
        </w:rPr>
        <w:t>printf</w:t>
      </w:r>
      <w:proofErr w:type="spellEnd"/>
      <w:r w:rsidRPr="00E41DCC">
        <w:rPr>
          <w:rFonts w:ascii="Menlo" w:hAnsi="Menlo" w:cs="Menlo"/>
          <w:color w:val="000000"/>
          <w:sz w:val="24"/>
          <w:szCs w:val="24"/>
        </w:rPr>
        <w:t>(</w:t>
      </w:r>
      <w:r w:rsidRPr="00E41DCC">
        <w:rPr>
          <w:rFonts w:ascii="Menlo" w:hAnsi="Menlo" w:cs="Menlo"/>
          <w:b/>
          <w:bCs/>
          <w:color w:val="008000"/>
          <w:sz w:val="24"/>
          <w:szCs w:val="24"/>
        </w:rPr>
        <w:t>"</w:t>
      </w:r>
      <w:r w:rsidRPr="00E41DCC">
        <w:rPr>
          <w:rFonts w:ascii="Menlo" w:hAnsi="Menlo" w:cs="Menlo"/>
          <w:b/>
          <w:bCs/>
          <w:color w:val="000080"/>
          <w:sz w:val="24"/>
          <w:szCs w:val="24"/>
        </w:rPr>
        <w:t>\</w:t>
      </w:r>
      <w:proofErr w:type="spellStart"/>
      <w:r w:rsidRPr="00E41DCC">
        <w:rPr>
          <w:rFonts w:ascii="Menlo" w:hAnsi="Menlo" w:cs="Menlo"/>
          <w:b/>
          <w:bCs/>
          <w:color w:val="000080"/>
          <w:sz w:val="24"/>
          <w:szCs w:val="24"/>
        </w:rPr>
        <w:t>n</w:t>
      </w:r>
      <w:r w:rsidRPr="00E41DCC">
        <w:rPr>
          <w:rFonts w:ascii="Menlo" w:hAnsi="Menlo" w:cs="Menlo"/>
          <w:b/>
          <w:bCs/>
          <w:color w:val="008000"/>
          <w:sz w:val="24"/>
          <w:szCs w:val="24"/>
        </w:rPr>
        <w:t>Ошибка</w:t>
      </w:r>
      <w:proofErr w:type="spellEnd"/>
      <w:r w:rsidRPr="00E41DCC">
        <w:rPr>
          <w:rFonts w:ascii="Menlo" w:hAnsi="Menlo" w:cs="Menlo"/>
          <w:b/>
          <w:bCs/>
          <w:color w:val="008000"/>
          <w:sz w:val="24"/>
          <w:szCs w:val="24"/>
        </w:rPr>
        <w:t xml:space="preserve"> переполнения</w:t>
      </w:r>
      <w:r w:rsidRPr="00E41DCC">
        <w:rPr>
          <w:rFonts w:ascii="Menlo" w:hAnsi="Menlo" w:cs="Menlo"/>
          <w:b/>
          <w:bCs/>
          <w:color w:val="000080"/>
          <w:sz w:val="24"/>
          <w:szCs w:val="24"/>
        </w:rPr>
        <w:t>\</w:t>
      </w:r>
      <w:proofErr w:type="spellStart"/>
      <w:r w:rsidRPr="00E41DCC">
        <w:rPr>
          <w:rFonts w:ascii="Menlo" w:hAnsi="Menlo" w:cs="Menlo"/>
          <w:b/>
          <w:bCs/>
          <w:color w:val="000080"/>
          <w:sz w:val="24"/>
          <w:szCs w:val="24"/>
        </w:rPr>
        <w:t>n</w:t>
      </w:r>
      <w:r w:rsidRPr="00E41DCC">
        <w:rPr>
          <w:rFonts w:ascii="Menlo" w:hAnsi="Menlo" w:cs="Menlo"/>
          <w:b/>
          <w:bCs/>
          <w:color w:val="008000"/>
          <w:sz w:val="24"/>
          <w:szCs w:val="24"/>
        </w:rPr>
        <w:t>При</w:t>
      </w:r>
      <w:proofErr w:type="spellEnd"/>
      <w:r w:rsidRPr="00E41DCC">
        <w:rPr>
          <w:rFonts w:ascii="Menlo" w:hAnsi="Menlo" w:cs="Menlo"/>
          <w:b/>
          <w:bCs/>
          <w:color w:val="008000"/>
          <w:sz w:val="24"/>
          <w:szCs w:val="24"/>
        </w:rPr>
        <w:t xml:space="preserve"> n=%i следует работать </w:t>
      </w:r>
      <w:r w:rsidRPr="00E41DCC">
        <w:rPr>
          <w:rFonts w:ascii="Menlo" w:hAnsi="Menlo" w:cs="Menlo"/>
          <w:b/>
          <w:bCs/>
          <w:color w:val="008000"/>
          <w:sz w:val="24"/>
          <w:szCs w:val="24"/>
        </w:rPr>
        <w:lastRenderedPageBreak/>
        <w:t>со словом"</w:t>
      </w:r>
      <w:r w:rsidRPr="00E41DCC">
        <w:rPr>
          <w:rFonts w:ascii="Menlo" w:hAnsi="Menlo" w:cs="Menlo"/>
          <w:color w:val="000000"/>
          <w:sz w:val="24"/>
          <w:szCs w:val="24"/>
        </w:rPr>
        <w:t>, n);</w:t>
      </w:r>
      <w:r w:rsidRPr="00E41DCC">
        <w:rPr>
          <w:rFonts w:ascii="Menlo" w:hAnsi="Menlo" w:cs="Menlo"/>
          <w:color w:val="000000"/>
          <w:sz w:val="24"/>
          <w:szCs w:val="24"/>
        </w:rPr>
        <w:br/>
        <w:t xml:space="preserve">   }</w:t>
      </w:r>
      <w:r w:rsidRPr="00E41DCC">
        <w:rPr>
          <w:rFonts w:ascii="Menlo" w:hAnsi="Menlo" w:cs="Menlo"/>
          <w:color w:val="000000"/>
          <w:sz w:val="24"/>
          <w:szCs w:val="24"/>
        </w:rPr>
        <w:br/>
        <w:t xml:space="preserve">   </w:t>
      </w:r>
      <w:proofErr w:type="spellStart"/>
      <w:r w:rsidRPr="00E41DCC">
        <w:rPr>
          <w:rFonts w:ascii="Menlo" w:hAnsi="Menlo" w:cs="Menlo"/>
          <w:b/>
          <w:bCs/>
          <w:color w:val="000080"/>
          <w:sz w:val="24"/>
          <w:szCs w:val="24"/>
        </w:rPr>
        <w:t>else</w:t>
      </w:r>
      <w:proofErr w:type="spellEnd"/>
      <w:r w:rsidRPr="00E41DCC">
        <w:rPr>
          <w:rFonts w:ascii="Menlo" w:hAnsi="Menlo" w:cs="Menlo"/>
          <w:b/>
          <w:bCs/>
          <w:color w:val="000080"/>
          <w:sz w:val="24"/>
          <w:szCs w:val="24"/>
        </w:rPr>
        <w:t xml:space="preserve"> </w:t>
      </w:r>
      <w:r w:rsidRPr="00E41DCC">
        <w:rPr>
          <w:rFonts w:ascii="Menlo" w:hAnsi="Menlo" w:cs="Menlo"/>
          <w:color w:val="000000"/>
          <w:sz w:val="24"/>
          <w:szCs w:val="24"/>
        </w:rPr>
        <w:t>{</w:t>
      </w:r>
      <w:r w:rsidRPr="00E41DCC">
        <w:rPr>
          <w:rFonts w:ascii="Menlo" w:hAnsi="Menlo" w:cs="Menlo"/>
          <w:color w:val="000000"/>
          <w:sz w:val="24"/>
          <w:szCs w:val="24"/>
        </w:rPr>
        <w:br/>
        <w:t xml:space="preserve">      </w:t>
      </w:r>
      <w:proofErr w:type="spellStart"/>
      <w:r w:rsidRPr="00E41DCC">
        <w:rPr>
          <w:rFonts w:ascii="Menlo" w:hAnsi="Menlo" w:cs="Menlo"/>
          <w:color w:val="000000"/>
          <w:sz w:val="24"/>
          <w:szCs w:val="24"/>
        </w:rPr>
        <w:t>printf</w:t>
      </w:r>
      <w:proofErr w:type="spellEnd"/>
      <w:r w:rsidRPr="00E41DCC">
        <w:rPr>
          <w:rFonts w:ascii="Menlo" w:hAnsi="Menlo" w:cs="Menlo"/>
          <w:color w:val="000000"/>
          <w:sz w:val="24"/>
          <w:szCs w:val="24"/>
        </w:rPr>
        <w:t>(</w:t>
      </w:r>
      <w:r w:rsidRPr="00E41DCC">
        <w:rPr>
          <w:rFonts w:ascii="Menlo" w:hAnsi="Menlo" w:cs="Menlo"/>
          <w:b/>
          <w:bCs/>
          <w:color w:val="008000"/>
          <w:sz w:val="24"/>
          <w:szCs w:val="24"/>
        </w:rPr>
        <w:t>"Исходные данные:</w:t>
      </w:r>
      <w:r w:rsidRPr="00E41DCC">
        <w:rPr>
          <w:rFonts w:ascii="Menlo" w:hAnsi="Menlo" w:cs="Menlo"/>
          <w:b/>
          <w:bCs/>
          <w:color w:val="000080"/>
          <w:sz w:val="24"/>
          <w:szCs w:val="24"/>
        </w:rPr>
        <w:t>\</w:t>
      </w:r>
      <w:proofErr w:type="spellStart"/>
      <w:r w:rsidRPr="00E41DCC">
        <w:rPr>
          <w:rFonts w:ascii="Menlo" w:hAnsi="Menlo" w:cs="Menlo"/>
          <w:b/>
          <w:bCs/>
          <w:color w:val="000080"/>
          <w:sz w:val="24"/>
          <w:szCs w:val="24"/>
        </w:rPr>
        <w:t>n</w:t>
      </w:r>
      <w:r w:rsidRPr="00E41DCC">
        <w:rPr>
          <w:rFonts w:ascii="Menlo" w:hAnsi="Menlo" w:cs="Menlo"/>
          <w:b/>
          <w:bCs/>
          <w:color w:val="008000"/>
          <w:sz w:val="24"/>
          <w:szCs w:val="24"/>
        </w:rPr>
        <w:t>а</w:t>
      </w:r>
      <w:proofErr w:type="spellEnd"/>
      <w:r w:rsidRPr="00E41DCC">
        <w:rPr>
          <w:rFonts w:ascii="Menlo" w:hAnsi="Menlo" w:cs="Menlo"/>
          <w:b/>
          <w:bCs/>
          <w:color w:val="008000"/>
          <w:sz w:val="24"/>
          <w:szCs w:val="24"/>
        </w:rPr>
        <w:t xml:space="preserve"> = %i</w:t>
      </w:r>
      <w:r w:rsidRPr="00E41DCC">
        <w:rPr>
          <w:rFonts w:ascii="Menlo" w:hAnsi="Menlo" w:cs="Menlo"/>
          <w:b/>
          <w:bCs/>
          <w:color w:val="000080"/>
          <w:sz w:val="24"/>
          <w:szCs w:val="24"/>
        </w:rPr>
        <w:t>\n</w:t>
      </w:r>
      <w:r w:rsidRPr="00E41DCC">
        <w:rPr>
          <w:rFonts w:ascii="Menlo" w:hAnsi="Menlo" w:cs="Menlo"/>
          <w:b/>
          <w:bCs/>
          <w:color w:val="008000"/>
          <w:sz w:val="24"/>
          <w:szCs w:val="24"/>
        </w:rPr>
        <w:t>"</w:t>
      </w:r>
      <w:r w:rsidRPr="00E41DCC">
        <w:rPr>
          <w:rFonts w:ascii="Menlo" w:hAnsi="Menlo" w:cs="Menlo"/>
          <w:color w:val="000000"/>
          <w:sz w:val="24"/>
          <w:szCs w:val="24"/>
        </w:rPr>
        <w:t>, a);</w:t>
      </w:r>
      <w:r w:rsidRPr="00E41DCC">
        <w:rPr>
          <w:rFonts w:ascii="Menlo" w:hAnsi="Menlo" w:cs="Menlo"/>
          <w:color w:val="000000"/>
          <w:sz w:val="24"/>
          <w:szCs w:val="24"/>
        </w:rPr>
        <w:br/>
        <w:t xml:space="preserve">      </w:t>
      </w:r>
      <w:proofErr w:type="spellStart"/>
      <w:r w:rsidRPr="00E41DCC">
        <w:rPr>
          <w:rFonts w:ascii="Menlo" w:hAnsi="Menlo" w:cs="Menlo"/>
          <w:color w:val="000000"/>
          <w:sz w:val="24"/>
          <w:szCs w:val="24"/>
        </w:rPr>
        <w:t>printf</w:t>
      </w:r>
      <w:proofErr w:type="spellEnd"/>
      <w:r w:rsidRPr="00E41DCC">
        <w:rPr>
          <w:rFonts w:ascii="Menlo" w:hAnsi="Menlo" w:cs="Menlo"/>
          <w:color w:val="000000"/>
          <w:sz w:val="24"/>
          <w:szCs w:val="24"/>
        </w:rPr>
        <w:t>(</w:t>
      </w:r>
      <w:r w:rsidRPr="00E41DCC">
        <w:rPr>
          <w:rFonts w:ascii="Menlo" w:hAnsi="Menlo" w:cs="Menlo"/>
          <w:b/>
          <w:bCs/>
          <w:color w:val="008000"/>
          <w:sz w:val="24"/>
          <w:szCs w:val="24"/>
        </w:rPr>
        <w:t>"n = %i</w:t>
      </w:r>
      <w:r w:rsidRPr="00E41DCC">
        <w:rPr>
          <w:rFonts w:ascii="Menlo" w:hAnsi="Menlo" w:cs="Menlo"/>
          <w:b/>
          <w:bCs/>
          <w:color w:val="000080"/>
          <w:sz w:val="24"/>
          <w:szCs w:val="24"/>
        </w:rPr>
        <w:t>\n</w:t>
      </w:r>
      <w:r w:rsidRPr="00E41DCC">
        <w:rPr>
          <w:rFonts w:ascii="Menlo" w:hAnsi="Menlo" w:cs="Menlo"/>
          <w:b/>
          <w:bCs/>
          <w:color w:val="008000"/>
          <w:sz w:val="24"/>
          <w:szCs w:val="24"/>
        </w:rPr>
        <w:t>"</w:t>
      </w:r>
      <w:r w:rsidRPr="00E41DCC">
        <w:rPr>
          <w:rFonts w:ascii="Menlo" w:hAnsi="Menlo" w:cs="Menlo"/>
          <w:color w:val="000000"/>
          <w:sz w:val="24"/>
          <w:szCs w:val="24"/>
        </w:rPr>
        <w:t>, n);</w:t>
      </w:r>
      <w:r w:rsidRPr="00E41DCC">
        <w:rPr>
          <w:rFonts w:ascii="Menlo" w:hAnsi="Menlo" w:cs="Menlo"/>
          <w:color w:val="000000"/>
          <w:sz w:val="24"/>
          <w:szCs w:val="24"/>
        </w:rPr>
        <w:br/>
        <w:t xml:space="preserve">      </w:t>
      </w:r>
      <w:proofErr w:type="spellStart"/>
      <w:r w:rsidRPr="00E41DCC">
        <w:rPr>
          <w:rFonts w:ascii="Menlo" w:hAnsi="Menlo" w:cs="Menlo"/>
          <w:color w:val="000000"/>
          <w:sz w:val="24"/>
          <w:szCs w:val="24"/>
        </w:rPr>
        <w:t>printf</w:t>
      </w:r>
      <w:proofErr w:type="spellEnd"/>
      <w:r w:rsidRPr="00E41DCC">
        <w:rPr>
          <w:rFonts w:ascii="Menlo" w:hAnsi="Menlo" w:cs="Menlo"/>
          <w:color w:val="000000"/>
          <w:sz w:val="24"/>
          <w:szCs w:val="24"/>
        </w:rPr>
        <w:t>(</w:t>
      </w:r>
      <w:r w:rsidRPr="00E41DCC">
        <w:rPr>
          <w:rFonts w:ascii="Menlo" w:hAnsi="Menlo" w:cs="Menlo"/>
          <w:b/>
          <w:bCs/>
          <w:color w:val="008000"/>
          <w:sz w:val="24"/>
          <w:szCs w:val="24"/>
        </w:rPr>
        <w:t>"</w:t>
      </w:r>
      <w:r w:rsidRPr="00E41DCC">
        <w:rPr>
          <w:rFonts w:ascii="Menlo" w:hAnsi="Menlo" w:cs="Menlo"/>
          <w:b/>
          <w:bCs/>
          <w:color w:val="000080"/>
          <w:sz w:val="24"/>
          <w:szCs w:val="24"/>
        </w:rPr>
        <w:t>\</w:t>
      </w:r>
      <w:proofErr w:type="spellStart"/>
      <w:r w:rsidRPr="00E41DCC">
        <w:rPr>
          <w:rFonts w:ascii="Menlo" w:hAnsi="Menlo" w:cs="Menlo"/>
          <w:b/>
          <w:bCs/>
          <w:color w:val="000080"/>
          <w:sz w:val="24"/>
          <w:szCs w:val="24"/>
        </w:rPr>
        <w:t>n</w:t>
      </w:r>
      <w:r w:rsidRPr="00E41DCC">
        <w:rPr>
          <w:rFonts w:ascii="Menlo" w:hAnsi="Menlo" w:cs="Menlo"/>
          <w:b/>
          <w:bCs/>
          <w:color w:val="008000"/>
          <w:sz w:val="24"/>
          <w:szCs w:val="24"/>
        </w:rPr>
        <w:t>Ответ</w:t>
      </w:r>
      <w:proofErr w:type="spellEnd"/>
      <w:r w:rsidRPr="00E41DCC">
        <w:rPr>
          <w:rFonts w:ascii="Menlo" w:hAnsi="Menlo" w:cs="Menlo"/>
          <w:b/>
          <w:bCs/>
          <w:color w:val="008000"/>
          <w:sz w:val="24"/>
          <w:szCs w:val="24"/>
        </w:rPr>
        <w:t>:</w:t>
      </w:r>
      <w:r w:rsidRPr="00E41DCC">
        <w:rPr>
          <w:rFonts w:ascii="Menlo" w:hAnsi="Menlo" w:cs="Menlo"/>
          <w:b/>
          <w:bCs/>
          <w:color w:val="000080"/>
          <w:sz w:val="24"/>
          <w:szCs w:val="24"/>
        </w:rPr>
        <w:t>\</w:t>
      </w:r>
      <w:proofErr w:type="spellStart"/>
      <w:r w:rsidRPr="00E41DCC">
        <w:rPr>
          <w:rFonts w:ascii="Menlo" w:hAnsi="Menlo" w:cs="Menlo"/>
          <w:b/>
          <w:bCs/>
          <w:color w:val="000080"/>
          <w:sz w:val="24"/>
          <w:szCs w:val="24"/>
        </w:rPr>
        <w:t>n</w:t>
      </w:r>
      <w:r w:rsidRPr="00E41DCC">
        <w:rPr>
          <w:rFonts w:ascii="Menlo" w:hAnsi="Menlo" w:cs="Menlo"/>
          <w:b/>
          <w:bCs/>
          <w:color w:val="008000"/>
          <w:sz w:val="24"/>
          <w:szCs w:val="24"/>
        </w:rPr>
        <w:t>Десятичная</w:t>
      </w:r>
      <w:proofErr w:type="spellEnd"/>
      <w:r w:rsidRPr="00E41DCC">
        <w:rPr>
          <w:rFonts w:ascii="Menlo" w:hAnsi="Menlo" w:cs="Menlo"/>
          <w:b/>
          <w:bCs/>
          <w:color w:val="008000"/>
          <w:sz w:val="24"/>
          <w:szCs w:val="24"/>
        </w:rPr>
        <w:t xml:space="preserve"> с/с: %i</w:t>
      </w:r>
      <w:r w:rsidRPr="00E41DCC">
        <w:rPr>
          <w:rFonts w:ascii="Menlo" w:hAnsi="Menlo" w:cs="Menlo"/>
          <w:b/>
          <w:bCs/>
          <w:color w:val="000080"/>
          <w:sz w:val="24"/>
          <w:szCs w:val="24"/>
        </w:rPr>
        <w:t>\n</w:t>
      </w:r>
      <w:r w:rsidRPr="00E41DCC">
        <w:rPr>
          <w:rFonts w:ascii="Menlo" w:hAnsi="Menlo" w:cs="Menlo"/>
          <w:b/>
          <w:bCs/>
          <w:color w:val="008000"/>
          <w:sz w:val="24"/>
          <w:szCs w:val="24"/>
        </w:rPr>
        <w:t>"</w:t>
      </w:r>
      <w:r w:rsidRPr="00E41DCC">
        <w:rPr>
          <w:rFonts w:ascii="Menlo" w:hAnsi="Menlo" w:cs="Menlo"/>
          <w:color w:val="000000"/>
          <w:sz w:val="24"/>
          <w:szCs w:val="24"/>
        </w:rPr>
        <w:t>, c);</w:t>
      </w:r>
      <w:r w:rsidRPr="00E41DCC">
        <w:rPr>
          <w:rFonts w:ascii="Menlo" w:hAnsi="Menlo" w:cs="Menlo"/>
          <w:color w:val="000000"/>
          <w:sz w:val="24"/>
          <w:szCs w:val="24"/>
        </w:rPr>
        <w:br/>
        <w:t xml:space="preserve">      </w:t>
      </w:r>
      <w:proofErr w:type="spellStart"/>
      <w:r w:rsidRPr="00E41DCC">
        <w:rPr>
          <w:rFonts w:ascii="Menlo" w:hAnsi="Menlo" w:cs="Menlo"/>
          <w:color w:val="000000"/>
          <w:sz w:val="24"/>
          <w:szCs w:val="24"/>
        </w:rPr>
        <w:t>printf</w:t>
      </w:r>
      <w:proofErr w:type="spellEnd"/>
      <w:r w:rsidRPr="00E41DCC">
        <w:rPr>
          <w:rFonts w:ascii="Menlo" w:hAnsi="Menlo" w:cs="Menlo"/>
          <w:color w:val="000000"/>
          <w:sz w:val="24"/>
          <w:szCs w:val="24"/>
        </w:rPr>
        <w:t>(</w:t>
      </w:r>
      <w:r w:rsidRPr="00E41DCC">
        <w:rPr>
          <w:rFonts w:ascii="Menlo" w:hAnsi="Menlo" w:cs="Menlo"/>
          <w:b/>
          <w:bCs/>
          <w:color w:val="008000"/>
          <w:sz w:val="24"/>
          <w:szCs w:val="24"/>
        </w:rPr>
        <w:t>"Шестнадцатеричная с/с: %x</w:t>
      </w:r>
      <w:r w:rsidRPr="00E41DCC">
        <w:rPr>
          <w:rFonts w:ascii="Menlo" w:hAnsi="Menlo" w:cs="Menlo"/>
          <w:b/>
          <w:bCs/>
          <w:color w:val="000080"/>
          <w:sz w:val="24"/>
          <w:szCs w:val="24"/>
        </w:rPr>
        <w:t>\n</w:t>
      </w:r>
      <w:r w:rsidRPr="00E41DCC">
        <w:rPr>
          <w:rFonts w:ascii="Menlo" w:hAnsi="Menlo" w:cs="Menlo"/>
          <w:b/>
          <w:bCs/>
          <w:color w:val="008000"/>
          <w:sz w:val="24"/>
          <w:szCs w:val="24"/>
        </w:rPr>
        <w:t>"</w:t>
      </w:r>
      <w:r w:rsidRPr="00E41DCC">
        <w:rPr>
          <w:rFonts w:ascii="Menlo" w:hAnsi="Menlo" w:cs="Menlo"/>
          <w:color w:val="000000"/>
          <w:sz w:val="24"/>
          <w:szCs w:val="24"/>
        </w:rPr>
        <w:t>, c);</w:t>
      </w:r>
      <w:r w:rsidRPr="00E41DCC">
        <w:rPr>
          <w:rFonts w:ascii="Menlo" w:hAnsi="Menlo" w:cs="Menlo"/>
          <w:color w:val="000000"/>
          <w:sz w:val="24"/>
          <w:szCs w:val="24"/>
        </w:rPr>
        <w:br/>
        <w:t xml:space="preserve">   }</w:t>
      </w:r>
      <w:r w:rsidRPr="00E41DCC">
        <w:rPr>
          <w:rFonts w:ascii="Menlo" w:hAnsi="Menlo" w:cs="Menlo"/>
          <w:color w:val="000000"/>
          <w:sz w:val="24"/>
          <w:szCs w:val="24"/>
        </w:rPr>
        <w:br/>
        <w:t xml:space="preserve">   </w:t>
      </w:r>
      <w:proofErr w:type="spellStart"/>
      <w:r w:rsidRPr="00E41DCC">
        <w:rPr>
          <w:rFonts w:ascii="Menlo" w:hAnsi="Menlo" w:cs="Menlo"/>
          <w:color w:val="000000"/>
          <w:sz w:val="24"/>
          <w:szCs w:val="24"/>
        </w:rPr>
        <w:t>system</w:t>
      </w:r>
      <w:proofErr w:type="spellEnd"/>
      <w:r w:rsidRPr="00E41DCC">
        <w:rPr>
          <w:rFonts w:ascii="Menlo" w:hAnsi="Menlo" w:cs="Menlo"/>
          <w:color w:val="000000"/>
          <w:sz w:val="24"/>
          <w:szCs w:val="24"/>
        </w:rPr>
        <w:t>(</w:t>
      </w:r>
      <w:r w:rsidRPr="00E41DCC">
        <w:rPr>
          <w:rFonts w:ascii="Menlo" w:hAnsi="Menlo" w:cs="Menlo"/>
          <w:b/>
          <w:bCs/>
          <w:color w:val="008000"/>
          <w:sz w:val="24"/>
          <w:szCs w:val="24"/>
        </w:rPr>
        <w:t>"</w:t>
      </w:r>
      <w:proofErr w:type="spellStart"/>
      <w:r w:rsidRPr="00E41DCC">
        <w:rPr>
          <w:rFonts w:ascii="Menlo" w:hAnsi="Menlo" w:cs="Menlo"/>
          <w:b/>
          <w:bCs/>
          <w:color w:val="008000"/>
          <w:sz w:val="24"/>
          <w:szCs w:val="24"/>
        </w:rPr>
        <w:t>pause</w:t>
      </w:r>
      <w:proofErr w:type="spellEnd"/>
      <w:r w:rsidRPr="00E41DCC">
        <w:rPr>
          <w:rFonts w:ascii="Menlo" w:hAnsi="Menlo" w:cs="Menlo"/>
          <w:b/>
          <w:bCs/>
          <w:color w:val="008000"/>
          <w:sz w:val="24"/>
          <w:szCs w:val="24"/>
        </w:rPr>
        <w:t>"</w:t>
      </w:r>
      <w:r w:rsidRPr="00E41DCC">
        <w:rPr>
          <w:rFonts w:ascii="Menlo" w:hAnsi="Menlo" w:cs="Menlo"/>
          <w:color w:val="000000"/>
          <w:sz w:val="24"/>
          <w:szCs w:val="24"/>
        </w:rPr>
        <w:t>);</w:t>
      </w:r>
      <w:r w:rsidRPr="00E41DCC">
        <w:rPr>
          <w:rFonts w:ascii="Menlo" w:hAnsi="Menlo" w:cs="Menlo"/>
          <w:color w:val="000000"/>
          <w:sz w:val="24"/>
          <w:szCs w:val="24"/>
        </w:rPr>
        <w:br/>
        <w:t xml:space="preserve">   </w:t>
      </w:r>
      <w:proofErr w:type="spellStart"/>
      <w:r w:rsidRPr="00E41DCC">
        <w:rPr>
          <w:rFonts w:ascii="Menlo" w:hAnsi="Menlo" w:cs="Menlo"/>
          <w:b/>
          <w:bCs/>
          <w:color w:val="000080"/>
          <w:sz w:val="24"/>
          <w:szCs w:val="24"/>
        </w:rPr>
        <w:t>return</w:t>
      </w:r>
      <w:proofErr w:type="spellEnd"/>
      <w:r w:rsidRPr="00E41DCC">
        <w:rPr>
          <w:rFonts w:ascii="Menlo" w:hAnsi="Menlo" w:cs="Menlo"/>
          <w:b/>
          <w:bCs/>
          <w:color w:val="000080"/>
          <w:sz w:val="24"/>
          <w:szCs w:val="24"/>
        </w:rPr>
        <w:t xml:space="preserve"> </w:t>
      </w:r>
      <w:r w:rsidRPr="00E41DCC">
        <w:rPr>
          <w:rFonts w:ascii="Menlo" w:hAnsi="Menlo" w:cs="Menlo"/>
          <w:color w:val="0000FF"/>
          <w:sz w:val="24"/>
          <w:szCs w:val="24"/>
        </w:rPr>
        <w:t>0</w:t>
      </w:r>
      <w:r w:rsidRPr="00E41DCC">
        <w:rPr>
          <w:rFonts w:ascii="Menlo" w:hAnsi="Menlo" w:cs="Menlo"/>
          <w:color w:val="000000"/>
          <w:sz w:val="24"/>
          <w:szCs w:val="24"/>
        </w:rPr>
        <w:t>;</w:t>
      </w:r>
      <w:r w:rsidRPr="00E41DCC">
        <w:rPr>
          <w:rFonts w:ascii="Menlo" w:hAnsi="Menlo" w:cs="Menlo"/>
          <w:color w:val="000000"/>
          <w:sz w:val="24"/>
          <w:szCs w:val="24"/>
        </w:rPr>
        <w:br/>
        <w:t>}</w:t>
      </w:r>
    </w:p>
    <w:p w14:paraId="586B7569" w14:textId="77777777" w:rsidR="00E41DCC" w:rsidRPr="0035254F" w:rsidRDefault="00E41DCC" w:rsidP="00E41DCC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  <w:lang w:val="en-US"/>
        </w:rPr>
      </w:pPr>
    </w:p>
    <w:p w14:paraId="1A39298B" w14:textId="41E0600D" w:rsidR="00D3011E" w:rsidRDefault="00D3011E" w:rsidP="00D3011E">
      <w:pPr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</w:pPr>
      <w:r w:rsidRPr="002E4377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>Скриншоты</w:t>
      </w:r>
      <w:r w:rsidRPr="00F16F6D"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  <w:t xml:space="preserve"> </w:t>
      </w:r>
      <w:r w:rsidRPr="002E4377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>программы</w:t>
      </w:r>
      <w:r w:rsidRPr="00F16F6D"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  <w:t>:</w:t>
      </w:r>
    </w:p>
    <w:p w14:paraId="6E31FD1D" w14:textId="77777777" w:rsidR="0035254F" w:rsidRDefault="0035254F" w:rsidP="00D3011E">
      <w:pPr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</w:pPr>
    </w:p>
    <w:p w14:paraId="1DFB8A32" w14:textId="5DFDDEDD" w:rsidR="00D3011E" w:rsidRPr="0035254F" w:rsidRDefault="0035254F" w:rsidP="00D3011E">
      <w:pPr>
        <w:rPr>
          <w:rFonts w:ascii="Times New Roman" w:hAnsi="Times New Roman" w:cs="Times New Roman"/>
          <w:color w:val="000000" w:themeColor="text1"/>
          <w:lang w:eastAsia="ru-RU"/>
        </w:rPr>
      </w:pPr>
      <w:r>
        <w:rPr>
          <w:rFonts w:ascii="Times New Roman" w:hAnsi="Times New Roman" w:cs="Times New Roman"/>
          <w:color w:val="000000" w:themeColor="text1"/>
          <w:lang w:eastAsia="ru-RU"/>
        </w:rPr>
        <w:t>а</w:t>
      </w:r>
      <w:r w:rsidRPr="0035254F">
        <w:rPr>
          <w:rFonts w:ascii="Times New Roman" w:hAnsi="Times New Roman" w:cs="Times New Roman"/>
          <w:color w:val="000000" w:themeColor="text1"/>
          <w:lang w:eastAsia="ru-RU"/>
        </w:rPr>
        <w:t>)</w:t>
      </w:r>
      <w:r>
        <w:rPr>
          <w:rFonts w:ascii="Times New Roman" w:hAnsi="Times New Roman" w:cs="Times New Roman"/>
          <w:color w:val="000000" w:themeColor="text1"/>
          <w:lang w:eastAsia="ru-RU"/>
        </w:rPr>
        <w:t xml:space="preserve"> Переполнения нет (исходные данные табельного номера 7 по условию задания)</w:t>
      </w:r>
    </w:p>
    <w:p w14:paraId="55F16BB1" w14:textId="2886774F" w:rsidR="00D3011E" w:rsidRDefault="00B55815" w:rsidP="002F49BE">
      <w:pPr>
        <w:spacing w:line="259" w:lineRule="auto"/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ru-RU"/>
        </w:rPr>
        <w:drawing>
          <wp:inline distT="0" distB="0" distL="0" distR="0" wp14:anchorId="1C7234DD" wp14:editId="3ABE105C">
            <wp:extent cx="5930900" cy="1104900"/>
            <wp:effectExtent l="0" t="0" r="12700" b="12700"/>
            <wp:docPr id="3" name="Рисунок 3" descr="../../../../../Desktop/NEWW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NEWW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210B4" w14:textId="77777777" w:rsidR="00C954CE" w:rsidRDefault="00C954CE" w:rsidP="002F49BE">
      <w:pPr>
        <w:spacing w:line="259" w:lineRule="auto"/>
        <w:rPr>
          <w:rFonts w:ascii="Times New Roman" w:hAnsi="Times New Roman" w:cs="Times New Roman"/>
          <w:color w:val="000000" w:themeColor="text1"/>
          <w:lang w:eastAsia="ru-RU"/>
        </w:rPr>
      </w:pPr>
    </w:p>
    <w:p w14:paraId="3CFBB1F7" w14:textId="2867595B" w:rsidR="00C954CE" w:rsidRPr="00C954CE" w:rsidRDefault="00C954CE" w:rsidP="002F49BE">
      <w:pPr>
        <w:spacing w:line="259" w:lineRule="auto"/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</w:pPr>
      <w:r>
        <w:rPr>
          <w:rFonts w:ascii="Times New Roman" w:hAnsi="Times New Roman" w:cs="Times New Roman"/>
          <w:color w:val="000000" w:themeColor="text1"/>
          <w:lang w:eastAsia="ru-RU"/>
        </w:rPr>
        <w:t>б</w:t>
      </w:r>
      <w:r w:rsidRPr="0035254F">
        <w:rPr>
          <w:rFonts w:ascii="Times New Roman" w:hAnsi="Times New Roman" w:cs="Times New Roman"/>
          <w:color w:val="000000" w:themeColor="text1"/>
          <w:lang w:eastAsia="ru-RU"/>
        </w:rPr>
        <w:t>)</w:t>
      </w:r>
      <w:r>
        <w:rPr>
          <w:rFonts w:ascii="Times New Roman" w:hAnsi="Times New Roman" w:cs="Times New Roman"/>
          <w:color w:val="000000" w:themeColor="text1"/>
          <w:lang w:eastAsia="ru-RU"/>
        </w:rPr>
        <w:t xml:space="preserve"> Происходит переполнение</w:t>
      </w:r>
    </w:p>
    <w:p w14:paraId="14337A54" w14:textId="6F08A1E8" w:rsidR="00D3011E" w:rsidRPr="00D3011E" w:rsidRDefault="00C954CE" w:rsidP="002F49BE">
      <w:pPr>
        <w:spacing w:line="259" w:lineRule="auto"/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ru-RU"/>
        </w:rPr>
        <w:drawing>
          <wp:inline distT="0" distB="0" distL="0" distR="0" wp14:anchorId="227BE7A3" wp14:editId="69800339">
            <wp:extent cx="5930900" cy="1003300"/>
            <wp:effectExtent l="0" t="0" r="12700" b="12700"/>
            <wp:docPr id="6" name="Рисунок 6" descr="../../../../../Desktop/РРРРРР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Desktop/РРРРРРР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38E39" w14:textId="77777777" w:rsidR="00C954CE" w:rsidRDefault="00C954CE">
      <w:pPr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br w:type="page"/>
      </w:r>
    </w:p>
    <w:p w14:paraId="16DE3647" w14:textId="1FDBB175" w:rsidR="002F49BE" w:rsidRPr="00D3011E" w:rsidRDefault="00D3011E" w:rsidP="002F49BE">
      <w:pPr>
        <w:spacing w:line="259" w:lineRule="auto"/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>Задание</w:t>
      </w:r>
      <w:r w:rsidRPr="00D3011E"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  <w:t xml:space="preserve"> №2</w:t>
      </w:r>
    </w:p>
    <w:p w14:paraId="57D1AB10" w14:textId="77777777" w:rsidR="00557455" w:rsidRDefault="00557455" w:rsidP="002F49BE">
      <w:pPr>
        <w:spacing w:line="259" w:lineRule="auto"/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</w:pPr>
    </w:p>
    <w:p w14:paraId="46C86678" w14:textId="77777777" w:rsidR="00241CE1" w:rsidRPr="00241CE1" w:rsidRDefault="00241CE1" w:rsidP="00241CE1">
      <w:pPr>
        <w:spacing w:line="259" w:lineRule="auto"/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241CE1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>Условие:</w:t>
      </w:r>
    </w:p>
    <w:p w14:paraId="390891DE" w14:textId="77777777" w:rsidR="00241CE1" w:rsidRPr="00241CE1" w:rsidRDefault="00241CE1" w:rsidP="00241CE1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241CE1">
        <w:rPr>
          <w:rFonts w:ascii="Times New Roman" w:hAnsi="Times New Roman" w:cs="Times New Roman"/>
          <w:color w:val="000000"/>
          <w:sz w:val="28"/>
          <w:szCs w:val="28"/>
        </w:rPr>
        <w:t xml:space="preserve">Перемножить 2 знаковых числа, размером в 2 </w:t>
      </w:r>
      <w:proofErr w:type="spellStart"/>
      <w:r w:rsidRPr="00241CE1">
        <w:rPr>
          <w:rFonts w:ascii="Times New Roman" w:hAnsi="Times New Roman" w:cs="Times New Roman"/>
          <w:color w:val="000000"/>
          <w:sz w:val="28"/>
          <w:szCs w:val="28"/>
        </w:rPr>
        <w:t>байта</w:t>
      </w:r>
      <w:proofErr w:type="spellEnd"/>
      <w:r w:rsidRPr="00241CE1">
        <w:rPr>
          <w:rFonts w:ascii="Times New Roman" w:hAnsi="Times New Roman" w:cs="Times New Roman"/>
          <w:color w:val="000000"/>
          <w:sz w:val="28"/>
          <w:szCs w:val="28"/>
        </w:rPr>
        <w:t xml:space="preserve">, вывести на печать произведение, формат которого определить исходя из содержимого флага OF. При флагах OF=1, результат записать в </w:t>
      </w:r>
      <w:proofErr w:type="spellStart"/>
      <w:r w:rsidRPr="00241CE1">
        <w:rPr>
          <w:rFonts w:ascii="Times New Roman" w:hAnsi="Times New Roman" w:cs="Times New Roman"/>
          <w:color w:val="000000"/>
          <w:sz w:val="28"/>
          <w:szCs w:val="28"/>
        </w:rPr>
        <w:t>двойном</w:t>
      </w:r>
      <w:proofErr w:type="spellEnd"/>
      <w:r w:rsidRPr="00241CE1">
        <w:rPr>
          <w:rFonts w:ascii="Times New Roman" w:hAnsi="Times New Roman" w:cs="Times New Roman"/>
          <w:color w:val="000000"/>
          <w:sz w:val="28"/>
          <w:szCs w:val="28"/>
        </w:rPr>
        <w:t xml:space="preserve"> формате, то есть </w:t>
      </w:r>
      <w:proofErr w:type="spellStart"/>
      <w:r w:rsidRPr="00241CE1">
        <w:rPr>
          <w:rFonts w:ascii="Times New Roman" w:hAnsi="Times New Roman" w:cs="Times New Roman"/>
          <w:color w:val="000000"/>
          <w:sz w:val="28"/>
          <w:szCs w:val="28"/>
        </w:rPr>
        <w:t>двойное</w:t>
      </w:r>
      <w:proofErr w:type="spellEnd"/>
      <w:r w:rsidRPr="00241CE1">
        <w:rPr>
          <w:rFonts w:ascii="Times New Roman" w:hAnsi="Times New Roman" w:cs="Times New Roman"/>
          <w:color w:val="000000"/>
          <w:sz w:val="28"/>
          <w:szCs w:val="28"/>
        </w:rPr>
        <w:t xml:space="preserve"> слово. </w:t>
      </w:r>
    </w:p>
    <w:p w14:paraId="2C102E6B" w14:textId="77777777" w:rsidR="00241CE1" w:rsidRPr="00324688" w:rsidRDefault="00241CE1" w:rsidP="00241CE1">
      <w:pPr>
        <w:spacing w:line="259" w:lineRule="auto"/>
        <w:rPr>
          <w:rFonts w:ascii="Times New Roman" w:hAnsi="Times New Roman" w:cs="Times New Roman"/>
          <w:color w:val="000000" w:themeColor="text1"/>
          <w:lang w:eastAsia="ru-RU"/>
        </w:rPr>
      </w:pPr>
    </w:p>
    <w:p w14:paraId="03D17BDE" w14:textId="77777777" w:rsidR="00241CE1" w:rsidRPr="00324688" w:rsidRDefault="00241CE1" w:rsidP="00241CE1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2E4377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>Исходный</w:t>
      </w:r>
      <w:r w:rsidRPr="00324688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 xml:space="preserve"> </w:t>
      </w:r>
      <w:r w:rsidRPr="002E4377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>код</w:t>
      </w:r>
      <w:r w:rsidRPr="00324688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 xml:space="preserve"> </w:t>
      </w:r>
      <w:r w:rsidRPr="002E4377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>программы</w:t>
      </w:r>
      <w:r w:rsidRPr="00324688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>:</w:t>
      </w:r>
    </w:p>
    <w:p w14:paraId="756F20C5" w14:textId="63762723" w:rsidR="00B74AE7" w:rsidRPr="00CE7C12" w:rsidRDefault="00B74AE7"/>
    <w:p w14:paraId="2B1C6934" w14:textId="77777777" w:rsidR="0046303D" w:rsidRPr="0046303D" w:rsidRDefault="0046303D" w:rsidP="0046303D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  <w:lang w:val="en-US"/>
        </w:rPr>
      </w:pPr>
      <w:r w:rsidRPr="0046303D">
        <w:rPr>
          <w:rFonts w:ascii="Menlo" w:hAnsi="Menlo" w:cs="Menlo"/>
          <w:color w:val="808000"/>
          <w:sz w:val="24"/>
          <w:szCs w:val="24"/>
          <w:lang w:val="en-US"/>
        </w:rPr>
        <w:t xml:space="preserve">#include </w:t>
      </w:r>
      <w:r w:rsidRPr="0046303D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"</w:t>
      </w:r>
      <w:proofErr w:type="spellStart"/>
      <w:r w:rsidRPr="0046303D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stdafx.h</w:t>
      </w:r>
      <w:proofErr w:type="spellEnd"/>
      <w:r w:rsidRPr="0046303D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"</w:t>
      </w:r>
      <w:r w:rsidRPr="0046303D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br/>
      </w:r>
      <w:r w:rsidRPr="0046303D">
        <w:rPr>
          <w:rFonts w:ascii="Menlo" w:hAnsi="Menlo" w:cs="Menlo"/>
          <w:color w:val="808000"/>
          <w:sz w:val="24"/>
          <w:szCs w:val="24"/>
          <w:lang w:val="en-US"/>
        </w:rPr>
        <w:t xml:space="preserve">#include </w:t>
      </w:r>
      <w:r w:rsidRPr="0046303D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&lt;</w:t>
      </w:r>
      <w:proofErr w:type="spellStart"/>
      <w:r w:rsidRPr="0046303D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stdlib.h</w:t>
      </w:r>
      <w:proofErr w:type="spellEnd"/>
      <w:r w:rsidRPr="0046303D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&gt;</w:t>
      </w:r>
      <w:r w:rsidRPr="0046303D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br/>
      </w:r>
      <w:r w:rsidRPr="0046303D">
        <w:rPr>
          <w:rFonts w:ascii="Menlo" w:hAnsi="Menlo" w:cs="Menlo"/>
          <w:color w:val="808000"/>
          <w:sz w:val="24"/>
          <w:szCs w:val="24"/>
          <w:lang w:val="en-US"/>
        </w:rPr>
        <w:t xml:space="preserve">#include </w:t>
      </w:r>
      <w:r w:rsidRPr="0046303D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&lt;</w:t>
      </w:r>
      <w:proofErr w:type="spellStart"/>
      <w:r w:rsidRPr="0046303D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stdio.h</w:t>
      </w:r>
      <w:proofErr w:type="spellEnd"/>
      <w:r w:rsidRPr="0046303D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&gt;</w:t>
      </w:r>
      <w:r w:rsidRPr="0046303D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br/>
      </w:r>
      <w:r w:rsidRPr="0046303D">
        <w:rPr>
          <w:rFonts w:ascii="Menlo" w:hAnsi="Menlo" w:cs="Menlo"/>
          <w:color w:val="808000"/>
          <w:sz w:val="24"/>
          <w:szCs w:val="24"/>
          <w:lang w:val="en-US"/>
        </w:rPr>
        <w:t xml:space="preserve">#include </w:t>
      </w:r>
      <w:r w:rsidRPr="0046303D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&lt;</w:t>
      </w:r>
      <w:proofErr w:type="spellStart"/>
      <w:r w:rsidRPr="0046303D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locale.h</w:t>
      </w:r>
      <w:proofErr w:type="spellEnd"/>
      <w:r w:rsidRPr="0046303D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&gt;</w:t>
      </w:r>
      <w:r w:rsidRPr="0046303D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br/>
      </w:r>
      <w:r w:rsidRPr="0046303D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 xml:space="preserve">using namespace </w:t>
      </w:r>
      <w:proofErr w:type="spellStart"/>
      <w:r w:rsidRPr="0046303D">
        <w:rPr>
          <w:rFonts w:ascii="Menlo" w:hAnsi="Menlo" w:cs="Menlo"/>
          <w:color w:val="000000"/>
          <w:sz w:val="24"/>
          <w:szCs w:val="24"/>
          <w:lang w:val="en-US"/>
        </w:rPr>
        <w:t>std</w:t>
      </w:r>
      <w:proofErr w:type="spellEnd"/>
      <w:r w:rsidRPr="0046303D">
        <w:rPr>
          <w:rFonts w:ascii="Menlo" w:hAnsi="Menlo" w:cs="Menlo"/>
          <w:color w:val="000000"/>
          <w:sz w:val="24"/>
          <w:szCs w:val="24"/>
          <w:lang w:val="en-US"/>
        </w:rPr>
        <w:t>;</w:t>
      </w:r>
      <w:r w:rsidRPr="0046303D">
        <w:rPr>
          <w:rFonts w:ascii="Menlo" w:hAnsi="Menlo" w:cs="Menlo"/>
          <w:color w:val="000000"/>
          <w:sz w:val="24"/>
          <w:szCs w:val="24"/>
          <w:lang w:val="en-US"/>
        </w:rPr>
        <w:br/>
      </w:r>
      <w:r w:rsidRPr="0046303D">
        <w:rPr>
          <w:rFonts w:ascii="Menlo" w:hAnsi="Menlo" w:cs="Menlo"/>
          <w:color w:val="000000"/>
          <w:sz w:val="24"/>
          <w:szCs w:val="24"/>
          <w:lang w:val="en-US"/>
        </w:rPr>
        <w:br/>
      </w:r>
      <w:proofErr w:type="spellStart"/>
      <w:r w:rsidRPr="0046303D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46303D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 xml:space="preserve"> </w:t>
      </w:r>
      <w:r w:rsidRPr="0046303D">
        <w:rPr>
          <w:rFonts w:ascii="Menlo" w:hAnsi="Menlo" w:cs="Menlo"/>
          <w:color w:val="000000"/>
          <w:sz w:val="24"/>
          <w:szCs w:val="24"/>
          <w:lang w:val="en-US"/>
        </w:rPr>
        <w:t>e;</w:t>
      </w:r>
      <w:r w:rsidRPr="0046303D">
        <w:rPr>
          <w:rFonts w:ascii="Menlo" w:hAnsi="Menlo" w:cs="Menlo"/>
          <w:color w:val="000000"/>
          <w:sz w:val="24"/>
          <w:szCs w:val="24"/>
          <w:lang w:val="en-US"/>
        </w:rPr>
        <w:br/>
      </w:r>
      <w:r w:rsidRPr="0046303D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 xml:space="preserve">char </w:t>
      </w:r>
      <w:r w:rsidRPr="0046303D">
        <w:rPr>
          <w:rFonts w:ascii="Menlo" w:hAnsi="Menlo" w:cs="Menlo"/>
          <w:color w:val="000000"/>
          <w:sz w:val="24"/>
          <w:szCs w:val="24"/>
          <w:lang w:val="en-US"/>
        </w:rPr>
        <w:t xml:space="preserve">n = </w:t>
      </w:r>
      <w:r w:rsidRPr="0046303D">
        <w:rPr>
          <w:rFonts w:ascii="Menlo" w:hAnsi="Menlo" w:cs="Menlo"/>
          <w:color w:val="0000FF"/>
          <w:sz w:val="24"/>
          <w:szCs w:val="24"/>
          <w:lang w:val="en-US"/>
        </w:rPr>
        <w:t>6</w:t>
      </w:r>
      <w:r w:rsidRPr="0046303D">
        <w:rPr>
          <w:rFonts w:ascii="Menlo" w:hAnsi="Menlo" w:cs="Menlo"/>
          <w:color w:val="000000"/>
          <w:sz w:val="24"/>
          <w:szCs w:val="24"/>
          <w:lang w:val="en-US"/>
        </w:rPr>
        <w:t>;</w:t>
      </w:r>
      <w:r w:rsidRPr="0046303D">
        <w:rPr>
          <w:rFonts w:ascii="Menlo" w:hAnsi="Menlo" w:cs="Menlo"/>
          <w:color w:val="000000"/>
          <w:sz w:val="24"/>
          <w:szCs w:val="24"/>
          <w:lang w:val="en-US"/>
        </w:rPr>
        <w:br/>
      </w:r>
      <w:r w:rsidRPr="0046303D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 xml:space="preserve">char </w:t>
      </w:r>
      <w:r w:rsidRPr="0046303D">
        <w:rPr>
          <w:rFonts w:ascii="Menlo" w:hAnsi="Menlo" w:cs="Menlo"/>
          <w:color w:val="000000"/>
          <w:sz w:val="24"/>
          <w:szCs w:val="24"/>
          <w:lang w:val="en-US"/>
        </w:rPr>
        <w:t xml:space="preserve">c = </w:t>
      </w:r>
      <w:r w:rsidRPr="0046303D">
        <w:rPr>
          <w:rFonts w:ascii="Menlo" w:hAnsi="Menlo" w:cs="Menlo"/>
          <w:color w:val="0000FF"/>
          <w:sz w:val="24"/>
          <w:szCs w:val="24"/>
          <w:lang w:val="en-US"/>
        </w:rPr>
        <w:t>0</w:t>
      </w:r>
      <w:r w:rsidRPr="0046303D">
        <w:rPr>
          <w:rFonts w:ascii="Menlo" w:hAnsi="Menlo" w:cs="Menlo"/>
          <w:color w:val="000000"/>
          <w:sz w:val="24"/>
          <w:szCs w:val="24"/>
          <w:lang w:val="en-US"/>
        </w:rPr>
        <w:t>;</w:t>
      </w:r>
      <w:r w:rsidRPr="0046303D">
        <w:rPr>
          <w:rFonts w:ascii="Menlo" w:hAnsi="Menlo" w:cs="Menlo"/>
          <w:color w:val="000000"/>
          <w:sz w:val="24"/>
          <w:szCs w:val="24"/>
          <w:lang w:val="en-US"/>
        </w:rPr>
        <w:br/>
      </w:r>
      <w:r w:rsidRPr="0046303D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 xml:space="preserve">unsigned short </w:t>
      </w:r>
      <w:r w:rsidRPr="0046303D">
        <w:rPr>
          <w:rFonts w:ascii="Menlo" w:hAnsi="Menlo" w:cs="Menlo"/>
          <w:color w:val="000000"/>
          <w:sz w:val="24"/>
          <w:szCs w:val="24"/>
          <w:lang w:val="en-US"/>
        </w:rPr>
        <w:t xml:space="preserve">a = </w:t>
      </w:r>
      <w:r w:rsidRPr="0046303D">
        <w:rPr>
          <w:rFonts w:ascii="Menlo" w:hAnsi="Menlo" w:cs="Menlo"/>
          <w:color w:val="0000FF"/>
          <w:sz w:val="24"/>
          <w:szCs w:val="24"/>
          <w:lang w:val="en-US"/>
        </w:rPr>
        <w:t>10</w:t>
      </w:r>
      <w:r w:rsidRPr="0046303D">
        <w:rPr>
          <w:rFonts w:ascii="Menlo" w:hAnsi="Menlo" w:cs="Menlo"/>
          <w:color w:val="000000"/>
          <w:sz w:val="24"/>
          <w:szCs w:val="24"/>
          <w:lang w:val="en-US"/>
        </w:rPr>
        <w:t>;</w:t>
      </w:r>
      <w:r w:rsidRPr="0046303D">
        <w:rPr>
          <w:rFonts w:ascii="Menlo" w:hAnsi="Menlo" w:cs="Menlo"/>
          <w:color w:val="000000"/>
          <w:sz w:val="24"/>
          <w:szCs w:val="24"/>
          <w:lang w:val="en-US"/>
        </w:rPr>
        <w:br/>
      </w:r>
      <w:r w:rsidRPr="0046303D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 xml:space="preserve">unsigned short  </w:t>
      </w:r>
      <w:r w:rsidRPr="0046303D">
        <w:rPr>
          <w:rFonts w:ascii="Menlo" w:hAnsi="Menlo" w:cs="Menlo"/>
          <w:color w:val="000000"/>
          <w:sz w:val="24"/>
          <w:szCs w:val="24"/>
          <w:lang w:val="en-US"/>
        </w:rPr>
        <w:t>x, y;</w:t>
      </w:r>
      <w:r w:rsidRPr="0046303D">
        <w:rPr>
          <w:rFonts w:ascii="Menlo" w:hAnsi="Menlo" w:cs="Menlo"/>
          <w:color w:val="000000"/>
          <w:sz w:val="24"/>
          <w:szCs w:val="24"/>
          <w:lang w:val="en-US"/>
        </w:rPr>
        <w:br/>
      </w:r>
      <w:r w:rsidRPr="0046303D">
        <w:rPr>
          <w:rFonts w:ascii="Menlo" w:hAnsi="Menlo" w:cs="Menlo"/>
          <w:color w:val="000000"/>
          <w:sz w:val="24"/>
          <w:szCs w:val="24"/>
          <w:lang w:val="en-US"/>
        </w:rPr>
        <w:br/>
      </w:r>
      <w:proofErr w:type="spellStart"/>
      <w:r w:rsidRPr="0046303D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46303D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 xml:space="preserve"> </w:t>
      </w:r>
      <w:r w:rsidRPr="0046303D">
        <w:rPr>
          <w:rFonts w:ascii="Menlo" w:hAnsi="Menlo" w:cs="Menlo"/>
          <w:color w:val="000000"/>
          <w:sz w:val="24"/>
          <w:szCs w:val="24"/>
          <w:lang w:val="en-US"/>
        </w:rPr>
        <w:t>main()</w:t>
      </w:r>
      <w:r w:rsidRPr="0046303D">
        <w:rPr>
          <w:rFonts w:ascii="Menlo" w:hAnsi="Menlo" w:cs="Menlo"/>
          <w:color w:val="000000"/>
          <w:sz w:val="24"/>
          <w:szCs w:val="24"/>
          <w:lang w:val="en-US"/>
        </w:rPr>
        <w:br/>
        <w:t>{</w:t>
      </w:r>
      <w:r w:rsidRPr="0046303D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</w:t>
      </w:r>
      <w:proofErr w:type="spellStart"/>
      <w:r w:rsidRPr="0046303D">
        <w:rPr>
          <w:rFonts w:ascii="Menlo" w:hAnsi="Menlo" w:cs="Menlo"/>
          <w:color w:val="000000"/>
          <w:sz w:val="24"/>
          <w:szCs w:val="24"/>
          <w:lang w:val="en-US"/>
        </w:rPr>
        <w:t>setlocale</w:t>
      </w:r>
      <w:proofErr w:type="spellEnd"/>
      <w:r w:rsidRPr="0046303D">
        <w:rPr>
          <w:rFonts w:ascii="Menlo" w:hAnsi="Menlo" w:cs="Menlo"/>
          <w:color w:val="000000"/>
          <w:sz w:val="24"/>
          <w:szCs w:val="24"/>
          <w:lang w:val="en-US"/>
        </w:rPr>
        <w:t xml:space="preserve">(LC_ALL, </w:t>
      </w:r>
      <w:r w:rsidRPr="0046303D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"RUS"</w:t>
      </w:r>
      <w:r w:rsidRPr="0046303D">
        <w:rPr>
          <w:rFonts w:ascii="Menlo" w:hAnsi="Menlo" w:cs="Menlo"/>
          <w:color w:val="000000"/>
          <w:sz w:val="24"/>
          <w:szCs w:val="24"/>
          <w:lang w:val="en-US"/>
        </w:rPr>
        <w:t>);</w:t>
      </w:r>
      <w:r w:rsidRPr="0046303D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_</w:t>
      </w:r>
      <w:proofErr w:type="spellStart"/>
      <w:r w:rsidRPr="0046303D">
        <w:rPr>
          <w:rFonts w:ascii="Menlo" w:hAnsi="Menlo" w:cs="Menlo"/>
          <w:color w:val="000000"/>
          <w:sz w:val="24"/>
          <w:szCs w:val="24"/>
          <w:lang w:val="en-US"/>
        </w:rPr>
        <w:t>asm</w:t>
      </w:r>
      <w:proofErr w:type="spellEnd"/>
      <w:r w:rsidRPr="0046303D">
        <w:rPr>
          <w:rFonts w:ascii="Menlo" w:hAnsi="Menlo" w:cs="Menlo"/>
          <w:color w:val="000000"/>
          <w:sz w:val="24"/>
          <w:szCs w:val="24"/>
          <w:lang w:val="en-US"/>
        </w:rPr>
        <w:t xml:space="preserve"> {</w:t>
      </w:r>
      <w:r w:rsidRPr="0046303D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   </w:t>
      </w:r>
      <w:proofErr w:type="spellStart"/>
      <w:r w:rsidRPr="0046303D">
        <w:rPr>
          <w:rFonts w:ascii="Menlo" w:hAnsi="Menlo" w:cs="Menlo"/>
          <w:color w:val="000000"/>
          <w:sz w:val="24"/>
          <w:szCs w:val="24"/>
          <w:lang w:val="en-US"/>
        </w:rPr>
        <w:t>mov</w:t>
      </w:r>
      <w:proofErr w:type="spellEnd"/>
      <w:r w:rsidRPr="0046303D">
        <w:rPr>
          <w:rFonts w:ascii="Menlo" w:hAnsi="Menlo" w:cs="Menlo"/>
          <w:color w:val="000000"/>
          <w:sz w:val="24"/>
          <w:szCs w:val="24"/>
          <w:lang w:val="en-US"/>
        </w:rPr>
        <w:t xml:space="preserve"> ax, a</w:t>
      </w:r>
      <w:r w:rsidRPr="0046303D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   </w:t>
      </w:r>
      <w:proofErr w:type="spellStart"/>
      <w:r w:rsidRPr="0046303D">
        <w:rPr>
          <w:rFonts w:ascii="Menlo" w:hAnsi="Menlo" w:cs="Menlo"/>
          <w:color w:val="000000"/>
          <w:sz w:val="24"/>
          <w:szCs w:val="24"/>
          <w:lang w:val="en-US"/>
        </w:rPr>
        <w:t>mov</w:t>
      </w:r>
      <w:proofErr w:type="spellEnd"/>
      <w:r w:rsidRPr="0046303D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proofErr w:type="spellStart"/>
      <w:r w:rsidRPr="0046303D">
        <w:rPr>
          <w:rFonts w:ascii="Menlo" w:hAnsi="Menlo" w:cs="Menlo"/>
          <w:color w:val="000000"/>
          <w:sz w:val="24"/>
          <w:szCs w:val="24"/>
          <w:lang w:val="en-US"/>
        </w:rPr>
        <w:t>bx</w:t>
      </w:r>
      <w:proofErr w:type="spellEnd"/>
      <w:r w:rsidRPr="0046303D">
        <w:rPr>
          <w:rFonts w:ascii="Menlo" w:hAnsi="Menlo" w:cs="Menlo"/>
          <w:color w:val="000000"/>
          <w:sz w:val="24"/>
          <w:szCs w:val="24"/>
          <w:lang w:val="en-US"/>
        </w:rPr>
        <w:t>, a</w:t>
      </w:r>
      <w:r w:rsidRPr="0046303D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   </w:t>
      </w:r>
      <w:proofErr w:type="spellStart"/>
      <w:r w:rsidRPr="0046303D">
        <w:rPr>
          <w:rFonts w:ascii="Menlo" w:hAnsi="Menlo" w:cs="Menlo"/>
          <w:color w:val="000000"/>
          <w:sz w:val="24"/>
          <w:szCs w:val="24"/>
          <w:lang w:val="en-US"/>
        </w:rPr>
        <w:t>mov</w:t>
      </w:r>
      <w:proofErr w:type="spellEnd"/>
      <w:r w:rsidRPr="0046303D">
        <w:rPr>
          <w:rFonts w:ascii="Menlo" w:hAnsi="Menlo" w:cs="Menlo"/>
          <w:color w:val="000000"/>
          <w:sz w:val="24"/>
          <w:szCs w:val="24"/>
          <w:lang w:val="en-US"/>
        </w:rPr>
        <w:t xml:space="preserve"> cl, </w:t>
      </w:r>
      <w:proofErr w:type="spellStart"/>
      <w:r w:rsidRPr="0046303D">
        <w:rPr>
          <w:rFonts w:ascii="Menlo" w:hAnsi="Menlo" w:cs="Menlo"/>
          <w:color w:val="000000"/>
          <w:sz w:val="24"/>
          <w:szCs w:val="24"/>
          <w:lang w:val="en-US"/>
        </w:rPr>
        <w:t>n</w:t>
      </w:r>
      <w:proofErr w:type="spellEnd"/>
      <w:r w:rsidRPr="0046303D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   </w:t>
      </w:r>
      <w:proofErr w:type="spellStart"/>
      <w:r w:rsidRPr="0046303D">
        <w:rPr>
          <w:rFonts w:ascii="Menlo" w:hAnsi="Menlo" w:cs="Menlo"/>
          <w:color w:val="000000"/>
          <w:sz w:val="24"/>
          <w:szCs w:val="24"/>
          <w:lang w:val="en-US"/>
        </w:rPr>
        <w:t>dec</w:t>
      </w:r>
      <w:proofErr w:type="spellEnd"/>
      <w:r w:rsidRPr="0046303D">
        <w:rPr>
          <w:rFonts w:ascii="Menlo" w:hAnsi="Menlo" w:cs="Menlo"/>
          <w:color w:val="000000"/>
          <w:sz w:val="24"/>
          <w:szCs w:val="24"/>
          <w:lang w:val="en-US"/>
        </w:rPr>
        <w:t xml:space="preserve"> cl</w:t>
      </w:r>
      <w:r w:rsidRPr="0046303D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   round :</w:t>
      </w:r>
      <w:r w:rsidRPr="0046303D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   </w:t>
      </w:r>
      <w:proofErr w:type="spellStart"/>
      <w:r w:rsidRPr="0046303D">
        <w:rPr>
          <w:rFonts w:ascii="Menlo" w:hAnsi="Menlo" w:cs="Menlo"/>
          <w:color w:val="000000"/>
          <w:sz w:val="24"/>
          <w:szCs w:val="24"/>
          <w:lang w:val="en-US"/>
        </w:rPr>
        <w:t>mul</w:t>
      </w:r>
      <w:proofErr w:type="spellEnd"/>
      <w:r w:rsidRPr="0046303D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proofErr w:type="spellStart"/>
      <w:r w:rsidRPr="0046303D">
        <w:rPr>
          <w:rFonts w:ascii="Menlo" w:hAnsi="Menlo" w:cs="Menlo"/>
          <w:color w:val="000000"/>
          <w:sz w:val="24"/>
          <w:szCs w:val="24"/>
          <w:lang w:val="en-US"/>
        </w:rPr>
        <w:t>bx</w:t>
      </w:r>
      <w:proofErr w:type="spellEnd"/>
      <w:r w:rsidRPr="0046303D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   </w:t>
      </w:r>
      <w:proofErr w:type="spellStart"/>
      <w:r w:rsidRPr="0046303D">
        <w:rPr>
          <w:rFonts w:ascii="Menlo" w:hAnsi="Menlo" w:cs="Menlo"/>
          <w:color w:val="000000"/>
          <w:sz w:val="24"/>
          <w:szCs w:val="24"/>
          <w:lang w:val="en-US"/>
        </w:rPr>
        <w:t>jc</w:t>
      </w:r>
      <w:proofErr w:type="spellEnd"/>
      <w:r w:rsidRPr="0046303D">
        <w:rPr>
          <w:rFonts w:ascii="Menlo" w:hAnsi="Menlo" w:cs="Menlo"/>
          <w:color w:val="000000"/>
          <w:sz w:val="24"/>
          <w:szCs w:val="24"/>
          <w:lang w:val="en-US"/>
        </w:rPr>
        <w:t xml:space="preserve"> mover</w:t>
      </w:r>
      <w:r w:rsidRPr="0046303D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   </w:t>
      </w:r>
      <w:proofErr w:type="spellStart"/>
      <w:r w:rsidRPr="0046303D">
        <w:rPr>
          <w:rFonts w:ascii="Menlo" w:hAnsi="Menlo" w:cs="Menlo"/>
          <w:color w:val="000000"/>
          <w:sz w:val="24"/>
          <w:szCs w:val="24"/>
          <w:lang w:val="en-US"/>
        </w:rPr>
        <w:t>dec</w:t>
      </w:r>
      <w:proofErr w:type="spellEnd"/>
      <w:r w:rsidRPr="0046303D">
        <w:rPr>
          <w:rFonts w:ascii="Menlo" w:hAnsi="Menlo" w:cs="Menlo"/>
          <w:color w:val="000000"/>
          <w:sz w:val="24"/>
          <w:szCs w:val="24"/>
          <w:lang w:val="en-US"/>
        </w:rPr>
        <w:t xml:space="preserve"> cl</w:t>
      </w:r>
      <w:r w:rsidRPr="0046303D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   </w:t>
      </w:r>
      <w:proofErr w:type="spellStart"/>
      <w:r w:rsidRPr="0046303D">
        <w:rPr>
          <w:rFonts w:ascii="Menlo" w:hAnsi="Menlo" w:cs="Menlo"/>
          <w:color w:val="000000"/>
          <w:sz w:val="24"/>
          <w:szCs w:val="24"/>
          <w:lang w:val="en-US"/>
        </w:rPr>
        <w:t>cmp</w:t>
      </w:r>
      <w:proofErr w:type="spellEnd"/>
      <w:r w:rsidRPr="0046303D">
        <w:rPr>
          <w:rFonts w:ascii="Menlo" w:hAnsi="Menlo" w:cs="Menlo"/>
          <w:color w:val="000000"/>
          <w:sz w:val="24"/>
          <w:szCs w:val="24"/>
          <w:lang w:val="en-US"/>
        </w:rPr>
        <w:t xml:space="preserve"> cl, </w:t>
      </w:r>
      <w:r w:rsidRPr="0046303D">
        <w:rPr>
          <w:rFonts w:ascii="Menlo" w:hAnsi="Menlo" w:cs="Menlo"/>
          <w:color w:val="0000FF"/>
          <w:sz w:val="24"/>
          <w:szCs w:val="24"/>
          <w:lang w:val="en-US"/>
        </w:rPr>
        <w:t>0</w:t>
      </w:r>
      <w:r w:rsidRPr="0046303D">
        <w:rPr>
          <w:rFonts w:ascii="Menlo" w:hAnsi="Menlo" w:cs="Menlo"/>
          <w:color w:val="0000FF"/>
          <w:sz w:val="24"/>
          <w:szCs w:val="24"/>
          <w:lang w:val="en-US"/>
        </w:rPr>
        <w:br/>
        <w:t xml:space="preserve">         </w:t>
      </w:r>
      <w:proofErr w:type="spellStart"/>
      <w:r w:rsidRPr="0046303D">
        <w:rPr>
          <w:rFonts w:ascii="Menlo" w:hAnsi="Menlo" w:cs="Menlo"/>
          <w:color w:val="000000"/>
          <w:sz w:val="24"/>
          <w:szCs w:val="24"/>
          <w:lang w:val="en-US"/>
        </w:rPr>
        <w:t>jne</w:t>
      </w:r>
      <w:proofErr w:type="spellEnd"/>
      <w:r w:rsidRPr="0046303D">
        <w:rPr>
          <w:rFonts w:ascii="Menlo" w:hAnsi="Menlo" w:cs="Menlo"/>
          <w:color w:val="000000"/>
          <w:sz w:val="24"/>
          <w:szCs w:val="24"/>
          <w:lang w:val="en-US"/>
        </w:rPr>
        <w:t xml:space="preserve"> round</w:t>
      </w:r>
      <w:r w:rsidRPr="0046303D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   </w:t>
      </w:r>
      <w:proofErr w:type="spellStart"/>
      <w:r w:rsidRPr="0046303D">
        <w:rPr>
          <w:rFonts w:ascii="Menlo" w:hAnsi="Menlo" w:cs="Menlo"/>
          <w:color w:val="000000"/>
          <w:sz w:val="24"/>
          <w:szCs w:val="24"/>
          <w:lang w:val="en-US"/>
        </w:rPr>
        <w:t>jmp</w:t>
      </w:r>
      <w:proofErr w:type="spellEnd"/>
      <w:r w:rsidRPr="0046303D">
        <w:rPr>
          <w:rFonts w:ascii="Menlo" w:hAnsi="Menlo" w:cs="Menlo"/>
          <w:color w:val="000000"/>
          <w:sz w:val="24"/>
          <w:szCs w:val="24"/>
          <w:lang w:val="en-US"/>
        </w:rPr>
        <w:t xml:space="preserve"> outer</w:t>
      </w:r>
      <w:r w:rsidRPr="0046303D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   mover :</w:t>
      </w:r>
      <w:r w:rsidRPr="0046303D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   </w:t>
      </w:r>
      <w:proofErr w:type="spellStart"/>
      <w:r w:rsidRPr="0046303D">
        <w:rPr>
          <w:rFonts w:ascii="Menlo" w:hAnsi="Menlo" w:cs="Menlo"/>
          <w:color w:val="000000"/>
          <w:sz w:val="24"/>
          <w:szCs w:val="24"/>
          <w:lang w:val="en-US"/>
        </w:rPr>
        <w:t>mov</w:t>
      </w:r>
      <w:proofErr w:type="spellEnd"/>
      <w:r w:rsidRPr="0046303D">
        <w:rPr>
          <w:rFonts w:ascii="Menlo" w:hAnsi="Menlo" w:cs="Menlo"/>
          <w:color w:val="000000"/>
          <w:sz w:val="24"/>
          <w:szCs w:val="24"/>
          <w:lang w:val="en-US"/>
        </w:rPr>
        <w:t xml:space="preserve"> c, cl</w:t>
      </w:r>
      <w:r w:rsidRPr="0046303D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   outer :</w:t>
      </w:r>
      <w:r w:rsidRPr="0046303D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   </w:t>
      </w:r>
      <w:proofErr w:type="spellStart"/>
      <w:r w:rsidRPr="0046303D">
        <w:rPr>
          <w:rFonts w:ascii="Menlo" w:hAnsi="Menlo" w:cs="Menlo"/>
          <w:color w:val="000000"/>
          <w:sz w:val="24"/>
          <w:szCs w:val="24"/>
          <w:lang w:val="en-US"/>
        </w:rPr>
        <w:t>mov</w:t>
      </w:r>
      <w:proofErr w:type="spellEnd"/>
      <w:r w:rsidRPr="0046303D">
        <w:rPr>
          <w:rFonts w:ascii="Menlo" w:hAnsi="Menlo" w:cs="Menlo"/>
          <w:color w:val="000000"/>
          <w:sz w:val="24"/>
          <w:szCs w:val="24"/>
          <w:lang w:val="en-US"/>
        </w:rPr>
        <w:t xml:space="preserve"> x, dx</w:t>
      </w:r>
      <w:r w:rsidRPr="0046303D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   </w:t>
      </w:r>
      <w:proofErr w:type="spellStart"/>
      <w:r w:rsidRPr="0046303D">
        <w:rPr>
          <w:rFonts w:ascii="Menlo" w:hAnsi="Menlo" w:cs="Menlo"/>
          <w:color w:val="000000"/>
          <w:sz w:val="24"/>
          <w:szCs w:val="24"/>
          <w:lang w:val="en-US"/>
        </w:rPr>
        <w:t>mov</w:t>
      </w:r>
      <w:proofErr w:type="spellEnd"/>
      <w:r w:rsidRPr="0046303D">
        <w:rPr>
          <w:rFonts w:ascii="Menlo" w:hAnsi="Menlo" w:cs="Menlo"/>
          <w:color w:val="000000"/>
          <w:sz w:val="24"/>
          <w:szCs w:val="24"/>
          <w:lang w:val="en-US"/>
        </w:rPr>
        <w:t xml:space="preserve"> y, ax</w:t>
      </w:r>
      <w:r w:rsidRPr="0046303D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   </w:t>
      </w:r>
      <w:proofErr w:type="spellStart"/>
      <w:r w:rsidRPr="0046303D">
        <w:rPr>
          <w:rFonts w:ascii="Menlo" w:hAnsi="Menlo" w:cs="Menlo"/>
          <w:color w:val="000000"/>
          <w:sz w:val="24"/>
          <w:szCs w:val="24"/>
          <w:lang w:val="en-US"/>
        </w:rPr>
        <w:t>shl</w:t>
      </w:r>
      <w:proofErr w:type="spellEnd"/>
      <w:r w:rsidRPr="0046303D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proofErr w:type="spellStart"/>
      <w:r w:rsidRPr="0046303D">
        <w:rPr>
          <w:rFonts w:ascii="Menlo" w:hAnsi="Menlo" w:cs="Menlo"/>
          <w:color w:val="000000"/>
          <w:sz w:val="24"/>
          <w:szCs w:val="24"/>
          <w:lang w:val="en-US"/>
        </w:rPr>
        <w:t>edx</w:t>
      </w:r>
      <w:proofErr w:type="spellEnd"/>
      <w:r w:rsidRPr="0046303D">
        <w:rPr>
          <w:rFonts w:ascii="Menlo" w:hAnsi="Menlo" w:cs="Menlo"/>
          <w:color w:val="000000"/>
          <w:sz w:val="24"/>
          <w:szCs w:val="24"/>
          <w:lang w:val="en-US"/>
        </w:rPr>
        <w:t xml:space="preserve">, </w:t>
      </w:r>
      <w:r w:rsidRPr="0046303D">
        <w:rPr>
          <w:rFonts w:ascii="Menlo" w:hAnsi="Menlo" w:cs="Menlo"/>
          <w:color w:val="0000FF"/>
          <w:sz w:val="24"/>
          <w:szCs w:val="24"/>
          <w:lang w:val="en-US"/>
        </w:rPr>
        <w:t>16</w:t>
      </w:r>
      <w:r w:rsidRPr="0046303D">
        <w:rPr>
          <w:rFonts w:ascii="Menlo" w:hAnsi="Menlo" w:cs="Menlo"/>
          <w:color w:val="0000FF"/>
          <w:sz w:val="24"/>
          <w:szCs w:val="24"/>
          <w:lang w:val="en-US"/>
        </w:rPr>
        <w:br/>
        <w:t xml:space="preserve">         </w:t>
      </w:r>
      <w:proofErr w:type="spellStart"/>
      <w:r w:rsidRPr="0046303D">
        <w:rPr>
          <w:rFonts w:ascii="Menlo" w:hAnsi="Menlo" w:cs="Menlo"/>
          <w:color w:val="000000"/>
          <w:sz w:val="24"/>
          <w:szCs w:val="24"/>
          <w:lang w:val="en-US"/>
        </w:rPr>
        <w:t>mov</w:t>
      </w:r>
      <w:proofErr w:type="spellEnd"/>
      <w:r w:rsidRPr="0046303D">
        <w:rPr>
          <w:rFonts w:ascii="Menlo" w:hAnsi="Menlo" w:cs="Menlo"/>
          <w:color w:val="000000"/>
          <w:sz w:val="24"/>
          <w:szCs w:val="24"/>
          <w:lang w:val="en-US"/>
        </w:rPr>
        <w:t xml:space="preserve"> dx, ax</w:t>
      </w:r>
      <w:r w:rsidRPr="0046303D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   </w:t>
      </w:r>
      <w:proofErr w:type="spellStart"/>
      <w:r w:rsidRPr="0046303D">
        <w:rPr>
          <w:rFonts w:ascii="Menlo" w:hAnsi="Menlo" w:cs="Menlo"/>
          <w:color w:val="000000"/>
          <w:sz w:val="24"/>
          <w:szCs w:val="24"/>
          <w:lang w:val="en-US"/>
        </w:rPr>
        <w:t>mov</w:t>
      </w:r>
      <w:proofErr w:type="spellEnd"/>
      <w:r w:rsidRPr="0046303D">
        <w:rPr>
          <w:rFonts w:ascii="Menlo" w:hAnsi="Menlo" w:cs="Menlo"/>
          <w:color w:val="000000"/>
          <w:sz w:val="24"/>
          <w:szCs w:val="24"/>
          <w:lang w:val="en-US"/>
        </w:rPr>
        <w:t xml:space="preserve"> e, </w:t>
      </w:r>
      <w:proofErr w:type="spellStart"/>
      <w:r w:rsidRPr="0046303D">
        <w:rPr>
          <w:rFonts w:ascii="Menlo" w:hAnsi="Menlo" w:cs="Menlo"/>
          <w:color w:val="000000"/>
          <w:sz w:val="24"/>
          <w:szCs w:val="24"/>
          <w:lang w:val="en-US"/>
        </w:rPr>
        <w:t>edx</w:t>
      </w:r>
      <w:proofErr w:type="spellEnd"/>
      <w:r w:rsidRPr="0046303D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}</w:t>
      </w:r>
      <w:r w:rsidRPr="0046303D">
        <w:rPr>
          <w:rFonts w:ascii="Menlo" w:hAnsi="Menlo" w:cs="Menlo"/>
          <w:color w:val="000000"/>
          <w:sz w:val="24"/>
          <w:szCs w:val="24"/>
          <w:lang w:val="en-US"/>
        </w:rPr>
        <w:br/>
      </w:r>
      <w:r w:rsidRPr="0046303D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</w:t>
      </w:r>
      <w:proofErr w:type="spellStart"/>
      <w:r w:rsidRPr="0046303D">
        <w:rPr>
          <w:rFonts w:ascii="Menlo" w:hAnsi="Menlo" w:cs="Menlo"/>
          <w:color w:val="000000"/>
          <w:sz w:val="24"/>
          <w:szCs w:val="24"/>
          <w:lang w:val="en-US"/>
        </w:rPr>
        <w:t>printf</w:t>
      </w:r>
      <w:proofErr w:type="spellEnd"/>
      <w:r w:rsidRPr="0046303D">
        <w:rPr>
          <w:rFonts w:ascii="Menlo" w:hAnsi="Menlo" w:cs="Menlo"/>
          <w:color w:val="000000"/>
          <w:sz w:val="24"/>
          <w:szCs w:val="24"/>
          <w:lang w:val="en-US"/>
        </w:rPr>
        <w:t>(</w:t>
      </w:r>
      <w:r w:rsidRPr="0046303D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"</w:t>
      </w:r>
      <w:r w:rsidRPr="0046303D">
        <w:rPr>
          <w:rFonts w:ascii="Menlo" w:hAnsi="Menlo" w:cs="Menlo"/>
          <w:b/>
          <w:bCs/>
          <w:color w:val="008000"/>
          <w:sz w:val="24"/>
          <w:szCs w:val="24"/>
        </w:rPr>
        <w:t>И</w:t>
      </w:r>
      <w:bookmarkStart w:id="0" w:name="_GoBack"/>
      <w:bookmarkEnd w:id="0"/>
      <w:r w:rsidRPr="0046303D">
        <w:rPr>
          <w:rFonts w:ascii="Menlo" w:hAnsi="Menlo" w:cs="Menlo"/>
          <w:b/>
          <w:bCs/>
          <w:color w:val="008000"/>
          <w:sz w:val="24"/>
          <w:szCs w:val="24"/>
        </w:rPr>
        <w:t>сходные</w:t>
      </w:r>
      <w:r w:rsidRPr="0046303D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 xml:space="preserve"> </w:t>
      </w:r>
      <w:r w:rsidRPr="0046303D">
        <w:rPr>
          <w:rFonts w:ascii="Menlo" w:hAnsi="Menlo" w:cs="Menlo"/>
          <w:b/>
          <w:bCs/>
          <w:color w:val="008000"/>
          <w:sz w:val="24"/>
          <w:szCs w:val="24"/>
        </w:rPr>
        <w:t>данные</w:t>
      </w:r>
      <w:r w:rsidRPr="0046303D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:</w:t>
      </w:r>
      <w:r w:rsidRPr="0046303D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>\</w:t>
      </w:r>
      <w:proofErr w:type="spellStart"/>
      <w:r w:rsidRPr="0046303D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>n</w:t>
      </w:r>
      <w:r w:rsidRPr="0046303D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a</w:t>
      </w:r>
      <w:proofErr w:type="spellEnd"/>
      <w:r w:rsidRPr="0046303D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 xml:space="preserve"> = %</w:t>
      </w:r>
      <w:proofErr w:type="spellStart"/>
      <w:r w:rsidRPr="0046303D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i</w:t>
      </w:r>
      <w:proofErr w:type="spellEnd"/>
      <w:r w:rsidRPr="0046303D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>\n</w:t>
      </w:r>
      <w:r w:rsidRPr="0046303D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"</w:t>
      </w:r>
      <w:r w:rsidRPr="0046303D">
        <w:rPr>
          <w:rFonts w:ascii="Menlo" w:hAnsi="Menlo" w:cs="Menlo"/>
          <w:color w:val="000000"/>
          <w:sz w:val="24"/>
          <w:szCs w:val="24"/>
          <w:lang w:val="en-US"/>
        </w:rPr>
        <w:t>, a);</w:t>
      </w:r>
      <w:r w:rsidRPr="0046303D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</w:t>
      </w:r>
      <w:proofErr w:type="spellStart"/>
      <w:r w:rsidRPr="0046303D">
        <w:rPr>
          <w:rFonts w:ascii="Menlo" w:hAnsi="Menlo" w:cs="Menlo"/>
          <w:color w:val="000000"/>
          <w:sz w:val="24"/>
          <w:szCs w:val="24"/>
          <w:lang w:val="en-US"/>
        </w:rPr>
        <w:t>printf</w:t>
      </w:r>
      <w:proofErr w:type="spellEnd"/>
      <w:r w:rsidRPr="0046303D">
        <w:rPr>
          <w:rFonts w:ascii="Menlo" w:hAnsi="Menlo" w:cs="Menlo"/>
          <w:color w:val="000000"/>
          <w:sz w:val="24"/>
          <w:szCs w:val="24"/>
          <w:lang w:val="en-US"/>
        </w:rPr>
        <w:t>(</w:t>
      </w:r>
      <w:r w:rsidRPr="0046303D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"n = %</w:t>
      </w:r>
      <w:proofErr w:type="spellStart"/>
      <w:r w:rsidRPr="0046303D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i</w:t>
      </w:r>
      <w:proofErr w:type="spellEnd"/>
      <w:r w:rsidRPr="0046303D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>\n</w:t>
      </w:r>
      <w:r w:rsidRPr="0046303D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"</w:t>
      </w:r>
      <w:r w:rsidRPr="0046303D">
        <w:rPr>
          <w:rFonts w:ascii="Menlo" w:hAnsi="Menlo" w:cs="Menlo"/>
          <w:color w:val="000000"/>
          <w:sz w:val="24"/>
          <w:szCs w:val="24"/>
          <w:lang w:val="en-US"/>
        </w:rPr>
        <w:t>, n);</w:t>
      </w:r>
      <w:r w:rsidRPr="0046303D">
        <w:rPr>
          <w:rFonts w:ascii="Menlo" w:hAnsi="Menlo" w:cs="Menlo"/>
          <w:color w:val="000000"/>
          <w:sz w:val="24"/>
          <w:szCs w:val="24"/>
          <w:lang w:val="en-US"/>
        </w:rPr>
        <w:br/>
      </w:r>
      <w:r w:rsidRPr="0046303D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</w:t>
      </w:r>
      <w:r w:rsidRPr="0046303D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 xml:space="preserve">if </w:t>
      </w:r>
      <w:r w:rsidRPr="0046303D">
        <w:rPr>
          <w:rFonts w:ascii="Menlo" w:hAnsi="Menlo" w:cs="Menlo"/>
          <w:color w:val="000000"/>
          <w:sz w:val="24"/>
          <w:szCs w:val="24"/>
          <w:lang w:val="en-US"/>
        </w:rPr>
        <w:t xml:space="preserve">(c == </w:t>
      </w:r>
      <w:r w:rsidRPr="0046303D">
        <w:rPr>
          <w:rFonts w:ascii="Menlo" w:hAnsi="Menlo" w:cs="Menlo"/>
          <w:color w:val="0000FF"/>
          <w:sz w:val="24"/>
          <w:szCs w:val="24"/>
          <w:lang w:val="en-US"/>
        </w:rPr>
        <w:t>1</w:t>
      </w:r>
      <w:r w:rsidRPr="0046303D">
        <w:rPr>
          <w:rFonts w:ascii="Menlo" w:hAnsi="Menlo" w:cs="Menlo"/>
          <w:color w:val="000000"/>
          <w:sz w:val="24"/>
          <w:szCs w:val="24"/>
          <w:lang w:val="en-US"/>
        </w:rPr>
        <w:t>)</w:t>
      </w:r>
      <w:r w:rsidRPr="0046303D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</w:t>
      </w:r>
      <w:proofErr w:type="spellStart"/>
      <w:r w:rsidRPr="0046303D">
        <w:rPr>
          <w:rFonts w:ascii="Menlo" w:hAnsi="Menlo" w:cs="Menlo"/>
          <w:color w:val="000000"/>
          <w:sz w:val="24"/>
          <w:szCs w:val="24"/>
          <w:lang w:val="en-US"/>
        </w:rPr>
        <w:t>printf</w:t>
      </w:r>
      <w:proofErr w:type="spellEnd"/>
      <w:r w:rsidRPr="0046303D">
        <w:rPr>
          <w:rFonts w:ascii="Menlo" w:hAnsi="Menlo" w:cs="Menlo"/>
          <w:color w:val="000000"/>
          <w:sz w:val="24"/>
          <w:szCs w:val="24"/>
          <w:lang w:val="en-US"/>
        </w:rPr>
        <w:t>(</w:t>
      </w:r>
      <w:r w:rsidRPr="0046303D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"</w:t>
      </w:r>
      <w:r w:rsidRPr="0046303D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>\</w:t>
      </w:r>
      <w:proofErr w:type="spellStart"/>
      <w:r w:rsidRPr="0046303D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>n</w:t>
      </w:r>
      <w:r w:rsidRPr="0046303D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E</w:t>
      </w:r>
      <w:proofErr w:type="spellEnd"/>
      <w:r w:rsidRPr="0046303D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 xml:space="preserve"> = 10^%</w:t>
      </w:r>
      <w:proofErr w:type="spellStart"/>
      <w:r w:rsidRPr="0046303D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i</w:t>
      </w:r>
      <w:proofErr w:type="spellEnd"/>
      <w:r w:rsidRPr="0046303D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>\n</w:t>
      </w:r>
      <w:r w:rsidRPr="0046303D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"</w:t>
      </w:r>
      <w:r w:rsidRPr="0046303D">
        <w:rPr>
          <w:rFonts w:ascii="Menlo" w:hAnsi="Menlo" w:cs="Menlo"/>
          <w:color w:val="000000"/>
          <w:sz w:val="24"/>
          <w:szCs w:val="24"/>
          <w:lang w:val="en-US"/>
        </w:rPr>
        <w:t xml:space="preserve">, (n - c) + </w:t>
      </w:r>
      <w:r w:rsidRPr="0046303D">
        <w:rPr>
          <w:rFonts w:ascii="Menlo" w:hAnsi="Menlo" w:cs="Menlo"/>
          <w:color w:val="0000FF"/>
          <w:sz w:val="24"/>
          <w:szCs w:val="24"/>
          <w:lang w:val="en-US"/>
        </w:rPr>
        <w:t>1</w:t>
      </w:r>
      <w:r w:rsidRPr="0046303D">
        <w:rPr>
          <w:rFonts w:ascii="Menlo" w:hAnsi="Menlo" w:cs="Menlo"/>
          <w:color w:val="000000"/>
          <w:sz w:val="24"/>
          <w:szCs w:val="24"/>
          <w:lang w:val="en-US"/>
        </w:rPr>
        <w:t>);</w:t>
      </w:r>
      <w:r w:rsidRPr="0046303D">
        <w:rPr>
          <w:rFonts w:ascii="Menlo" w:hAnsi="Menlo" w:cs="Menlo"/>
          <w:color w:val="000000"/>
          <w:sz w:val="24"/>
          <w:szCs w:val="24"/>
          <w:lang w:val="en-US"/>
        </w:rPr>
        <w:br/>
      </w:r>
      <w:r w:rsidRPr="0046303D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</w:t>
      </w:r>
      <w:proofErr w:type="spellStart"/>
      <w:r w:rsidRPr="0046303D">
        <w:rPr>
          <w:rFonts w:ascii="Menlo" w:hAnsi="Menlo" w:cs="Menlo"/>
          <w:color w:val="000000"/>
          <w:sz w:val="24"/>
          <w:szCs w:val="24"/>
          <w:lang w:val="en-US"/>
        </w:rPr>
        <w:t>printf</w:t>
      </w:r>
      <w:proofErr w:type="spellEnd"/>
      <w:r w:rsidRPr="0046303D">
        <w:rPr>
          <w:rFonts w:ascii="Menlo" w:hAnsi="Menlo" w:cs="Menlo"/>
          <w:color w:val="000000"/>
          <w:sz w:val="24"/>
          <w:szCs w:val="24"/>
          <w:lang w:val="en-US"/>
        </w:rPr>
        <w:t>(</w:t>
      </w:r>
      <w:r w:rsidRPr="0046303D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"DX = %</w:t>
      </w:r>
      <w:proofErr w:type="spellStart"/>
      <w:r w:rsidRPr="0046303D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i</w:t>
      </w:r>
      <w:proofErr w:type="spellEnd"/>
      <w:r w:rsidRPr="0046303D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 xml:space="preserve"> (%x)</w:t>
      </w:r>
      <w:r w:rsidRPr="0046303D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>\n</w:t>
      </w:r>
      <w:r w:rsidRPr="0046303D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"</w:t>
      </w:r>
      <w:r w:rsidRPr="0046303D">
        <w:rPr>
          <w:rFonts w:ascii="Menlo" w:hAnsi="Menlo" w:cs="Menlo"/>
          <w:color w:val="000000"/>
          <w:sz w:val="24"/>
          <w:szCs w:val="24"/>
          <w:lang w:val="en-US"/>
        </w:rPr>
        <w:t>, x, x);</w:t>
      </w:r>
      <w:r w:rsidRPr="0046303D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</w:t>
      </w:r>
      <w:proofErr w:type="spellStart"/>
      <w:r w:rsidRPr="0046303D">
        <w:rPr>
          <w:rFonts w:ascii="Menlo" w:hAnsi="Menlo" w:cs="Menlo"/>
          <w:color w:val="000000"/>
          <w:sz w:val="24"/>
          <w:szCs w:val="24"/>
          <w:lang w:val="en-US"/>
        </w:rPr>
        <w:t>printf</w:t>
      </w:r>
      <w:proofErr w:type="spellEnd"/>
      <w:r w:rsidRPr="0046303D">
        <w:rPr>
          <w:rFonts w:ascii="Menlo" w:hAnsi="Menlo" w:cs="Menlo"/>
          <w:color w:val="000000"/>
          <w:sz w:val="24"/>
          <w:szCs w:val="24"/>
          <w:lang w:val="en-US"/>
        </w:rPr>
        <w:t>(</w:t>
      </w:r>
      <w:r w:rsidRPr="0046303D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"AX = %</w:t>
      </w:r>
      <w:proofErr w:type="spellStart"/>
      <w:r w:rsidRPr="0046303D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i</w:t>
      </w:r>
      <w:proofErr w:type="spellEnd"/>
      <w:r w:rsidRPr="0046303D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 xml:space="preserve"> (%x)</w:t>
      </w:r>
      <w:r w:rsidRPr="0046303D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>\n</w:t>
      </w:r>
      <w:r w:rsidRPr="0046303D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"</w:t>
      </w:r>
      <w:r w:rsidRPr="0046303D">
        <w:rPr>
          <w:rFonts w:ascii="Menlo" w:hAnsi="Menlo" w:cs="Menlo"/>
          <w:color w:val="000000"/>
          <w:sz w:val="24"/>
          <w:szCs w:val="24"/>
          <w:lang w:val="en-US"/>
        </w:rPr>
        <w:t>, y, y);</w:t>
      </w:r>
      <w:r w:rsidRPr="0046303D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</w:t>
      </w:r>
      <w:proofErr w:type="spellStart"/>
      <w:r w:rsidRPr="0046303D">
        <w:rPr>
          <w:rFonts w:ascii="Menlo" w:hAnsi="Menlo" w:cs="Menlo"/>
          <w:color w:val="000000"/>
          <w:sz w:val="24"/>
          <w:szCs w:val="24"/>
          <w:lang w:val="en-US"/>
        </w:rPr>
        <w:t>printf</w:t>
      </w:r>
      <w:proofErr w:type="spellEnd"/>
      <w:r w:rsidRPr="0046303D">
        <w:rPr>
          <w:rFonts w:ascii="Menlo" w:hAnsi="Menlo" w:cs="Menlo"/>
          <w:color w:val="000000"/>
          <w:sz w:val="24"/>
          <w:szCs w:val="24"/>
          <w:lang w:val="en-US"/>
        </w:rPr>
        <w:t>(</w:t>
      </w:r>
      <w:r w:rsidRPr="0046303D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"EDX = %</w:t>
      </w:r>
      <w:proofErr w:type="spellStart"/>
      <w:r w:rsidRPr="0046303D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i</w:t>
      </w:r>
      <w:proofErr w:type="spellEnd"/>
      <w:r w:rsidRPr="0046303D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 xml:space="preserve"> (%x)</w:t>
      </w:r>
      <w:r w:rsidRPr="0046303D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>\n</w:t>
      </w:r>
      <w:r w:rsidRPr="0046303D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"</w:t>
      </w:r>
      <w:r w:rsidRPr="0046303D">
        <w:rPr>
          <w:rFonts w:ascii="Menlo" w:hAnsi="Menlo" w:cs="Menlo"/>
          <w:color w:val="000000"/>
          <w:sz w:val="24"/>
          <w:szCs w:val="24"/>
          <w:lang w:val="en-US"/>
        </w:rPr>
        <w:t>, e, e);</w:t>
      </w:r>
      <w:r w:rsidRPr="0046303D">
        <w:rPr>
          <w:rFonts w:ascii="Menlo" w:hAnsi="Menlo" w:cs="Menlo"/>
          <w:color w:val="000000"/>
          <w:sz w:val="24"/>
          <w:szCs w:val="24"/>
          <w:lang w:val="en-US"/>
        </w:rPr>
        <w:br/>
      </w:r>
      <w:r w:rsidRPr="0046303D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system(</w:t>
      </w:r>
      <w:r w:rsidRPr="0046303D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"pause"</w:t>
      </w:r>
      <w:r w:rsidRPr="0046303D">
        <w:rPr>
          <w:rFonts w:ascii="Menlo" w:hAnsi="Menlo" w:cs="Menlo"/>
          <w:color w:val="000000"/>
          <w:sz w:val="24"/>
          <w:szCs w:val="24"/>
          <w:lang w:val="en-US"/>
        </w:rPr>
        <w:t>);</w:t>
      </w:r>
      <w:r w:rsidRPr="0046303D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</w:t>
      </w:r>
      <w:r w:rsidRPr="0046303D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 xml:space="preserve">return </w:t>
      </w:r>
      <w:r w:rsidRPr="0046303D">
        <w:rPr>
          <w:rFonts w:ascii="Menlo" w:hAnsi="Menlo" w:cs="Menlo"/>
          <w:color w:val="0000FF"/>
          <w:sz w:val="24"/>
          <w:szCs w:val="24"/>
          <w:lang w:val="en-US"/>
        </w:rPr>
        <w:t>0</w:t>
      </w:r>
      <w:r w:rsidRPr="0046303D">
        <w:rPr>
          <w:rFonts w:ascii="Menlo" w:hAnsi="Menlo" w:cs="Menlo"/>
          <w:color w:val="000000"/>
          <w:sz w:val="24"/>
          <w:szCs w:val="24"/>
          <w:lang w:val="en-US"/>
        </w:rPr>
        <w:t>;</w:t>
      </w:r>
      <w:r w:rsidRPr="0046303D">
        <w:rPr>
          <w:rFonts w:ascii="Menlo" w:hAnsi="Menlo" w:cs="Menlo"/>
          <w:color w:val="000000"/>
          <w:sz w:val="24"/>
          <w:szCs w:val="24"/>
          <w:lang w:val="en-US"/>
        </w:rPr>
        <w:br/>
        <w:t>}</w:t>
      </w:r>
    </w:p>
    <w:p w14:paraId="448211A5" w14:textId="77777777" w:rsidR="008D3BFC" w:rsidRDefault="008D3BFC">
      <w:pPr>
        <w:rPr>
          <w:lang w:val="en-US"/>
        </w:rPr>
      </w:pPr>
    </w:p>
    <w:p w14:paraId="2D680A21" w14:textId="77777777" w:rsidR="003B69CC" w:rsidRPr="003B69CC" w:rsidRDefault="003B69CC" w:rsidP="003B69CC">
      <w:pPr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2E4377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>Скриншоты</w:t>
      </w:r>
      <w:r w:rsidRPr="003B69CC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 xml:space="preserve"> </w:t>
      </w:r>
      <w:r w:rsidRPr="002E4377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>программы</w:t>
      </w:r>
      <w:r w:rsidRPr="003B69CC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>:</w:t>
      </w:r>
    </w:p>
    <w:p w14:paraId="0B5969C9" w14:textId="77777777" w:rsidR="003B69CC" w:rsidRPr="003B69CC" w:rsidRDefault="003B69CC" w:rsidP="003B69CC">
      <w:pPr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</w:pPr>
    </w:p>
    <w:p w14:paraId="003BF6AD" w14:textId="0B2A81CE" w:rsidR="003B69CC" w:rsidRPr="0035254F" w:rsidRDefault="003B69CC" w:rsidP="003B69CC">
      <w:pPr>
        <w:rPr>
          <w:rFonts w:ascii="Times New Roman" w:hAnsi="Times New Roman" w:cs="Times New Roman"/>
          <w:color w:val="000000" w:themeColor="text1"/>
          <w:lang w:eastAsia="ru-RU"/>
        </w:rPr>
      </w:pPr>
      <w:r>
        <w:rPr>
          <w:rFonts w:ascii="Times New Roman" w:hAnsi="Times New Roman" w:cs="Times New Roman"/>
          <w:color w:val="000000" w:themeColor="text1"/>
          <w:lang w:eastAsia="ru-RU"/>
        </w:rPr>
        <w:t>а</w:t>
      </w:r>
      <w:r w:rsidRPr="0035254F">
        <w:rPr>
          <w:rFonts w:ascii="Times New Roman" w:hAnsi="Times New Roman" w:cs="Times New Roman"/>
          <w:color w:val="000000" w:themeColor="text1"/>
          <w:lang w:eastAsia="ru-RU"/>
        </w:rPr>
        <w:t>)</w:t>
      </w:r>
      <w:r>
        <w:rPr>
          <w:rFonts w:ascii="Times New Roman" w:hAnsi="Times New Roman" w:cs="Times New Roman"/>
          <w:color w:val="000000" w:themeColor="text1"/>
          <w:lang w:eastAsia="ru-RU"/>
        </w:rPr>
        <w:t xml:space="preserve"> </w:t>
      </w:r>
      <w:r w:rsidR="00B8497C">
        <w:rPr>
          <w:rFonts w:ascii="Times New Roman" w:hAnsi="Times New Roman" w:cs="Times New Roman"/>
          <w:color w:val="000000" w:themeColor="text1"/>
          <w:lang w:eastAsia="ru-RU"/>
        </w:rPr>
        <w:t>OF==1</w:t>
      </w:r>
    </w:p>
    <w:p w14:paraId="1772F63C" w14:textId="543A7B8D" w:rsidR="003B69CC" w:rsidRDefault="00B8497C" w:rsidP="003B69CC">
      <w:pPr>
        <w:spacing w:line="259" w:lineRule="auto"/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ru-RU"/>
        </w:rPr>
        <w:drawing>
          <wp:inline distT="0" distB="0" distL="0" distR="0" wp14:anchorId="17165B8B" wp14:editId="09170C2B">
            <wp:extent cx="5930900" cy="1206500"/>
            <wp:effectExtent l="0" t="0" r="12700" b="12700"/>
            <wp:docPr id="9" name="Рисунок 9" descr="../../../../../Desktop/PROBLEM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Desktop/PROBLEM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D15CB" w14:textId="77777777" w:rsidR="003B69CC" w:rsidRDefault="003B69CC" w:rsidP="003B69CC">
      <w:pPr>
        <w:spacing w:line="259" w:lineRule="auto"/>
        <w:rPr>
          <w:rFonts w:ascii="Times New Roman" w:hAnsi="Times New Roman" w:cs="Times New Roman"/>
          <w:color w:val="000000" w:themeColor="text1"/>
          <w:lang w:eastAsia="ru-RU"/>
        </w:rPr>
      </w:pPr>
    </w:p>
    <w:p w14:paraId="7E19E537" w14:textId="0B9FDC11" w:rsidR="003B69CC" w:rsidRPr="00996167" w:rsidRDefault="003B69CC" w:rsidP="003B69CC">
      <w:pPr>
        <w:spacing w:line="259" w:lineRule="auto"/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</w:pPr>
      <w:r>
        <w:rPr>
          <w:rFonts w:ascii="Times New Roman" w:hAnsi="Times New Roman" w:cs="Times New Roman"/>
          <w:color w:val="000000" w:themeColor="text1"/>
          <w:lang w:eastAsia="ru-RU"/>
        </w:rPr>
        <w:t>б</w:t>
      </w:r>
      <w:r w:rsidRPr="0035254F">
        <w:rPr>
          <w:rFonts w:ascii="Times New Roman" w:hAnsi="Times New Roman" w:cs="Times New Roman"/>
          <w:color w:val="000000" w:themeColor="text1"/>
          <w:lang w:eastAsia="ru-RU"/>
        </w:rPr>
        <w:t>)</w:t>
      </w:r>
      <w:r>
        <w:rPr>
          <w:rFonts w:ascii="Times New Roman" w:hAnsi="Times New Roman" w:cs="Times New Roman"/>
          <w:color w:val="000000" w:themeColor="text1"/>
          <w:lang w:eastAsia="ru-RU"/>
        </w:rPr>
        <w:t xml:space="preserve"> </w:t>
      </w:r>
      <w:r w:rsidR="00B8497C">
        <w:rPr>
          <w:rFonts w:ascii="Times New Roman" w:hAnsi="Times New Roman" w:cs="Times New Roman"/>
          <w:color w:val="000000" w:themeColor="text1"/>
          <w:lang w:eastAsia="ru-RU"/>
        </w:rPr>
        <w:t>OF==0</w:t>
      </w:r>
    </w:p>
    <w:p w14:paraId="427B648B" w14:textId="447B6FC0" w:rsidR="003B69CC" w:rsidRPr="00D3011E" w:rsidRDefault="00996167" w:rsidP="003B69CC">
      <w:pPr>
        <w:spacing w:line="259" w:lineRule="auto"/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ru-RU"/>
        </w:rPr>
        <w:drawing>
          <wp:inline distT="0" distB="0" distL="0" distR="0" wp14:anchorId="4F75B847" wp14:editId="046F7F83">
            <wp:extent cx="5930900" cy="1104900"/>
            <wp:effectExtent l="0" t="0" r="12700" b="12700"/>
            <wp:docPr id="10" name="Рисунок 10" descr="../../../../../Desktop/LAST%20M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Desktop/LAST%20ME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1DC2A" w14:textId="175FC299" w:rsidR="003B69CC" w:rsidRPr="00B8497C" w:rsidRDefault="003B69CC">
      <w:pPr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</w:pPr>
    </w:p>
    <w:sectPr w:rsidR="003B69CC" w:rsidRPr="00B8497C" w:rsidSect="00111286">
      <w:headerReference w:type="default" r:id="rId10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8278DE" w14:textId="77777777" w:rsidR="000C3C44" w:rsidRDefault="000C3C44" w:rsidP="00196DAE">
      <w:r>
        <w:separator/>
      </w:r>
    </w:p>
  </w:endnote>
  <w:endnote w:type="continuationSeparator" w:id="0">
    <w:p w14:paraId="5723592D" w14:textId="77777777" w:rsidR="000C3C44" w:rsidRDefault="000C3C44" w:rsidP="00196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D52B48" w14:textId="77777777" w:rsidR="000C3C44" w:rsidRDefault="000C3C44" w:rsidP="00196DAE">
      <w:r>
        <w:separator/>
      </w:r>
    </w:p>
  </w:footnote>
  <w:footnote w:type="continuationSeparator" w:id="0">
    <w:p w14:paraId="51721E4C" w14:textId="77777777" w:rsidR="000C3C44" w:rsidRDefault="000C3C44" w:rsidP="00196DA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608611" w14:textId="570C4712" w:rsidR="00196DAE" w:rsidRPr="00196DAE" w:rsidRDefault="00196DAE" w:rsidP="00DE6851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A21"/>
    <w:rsid w:val="0000671D"/>
    <w:rsid w:val="00045ECF"/>
    <w:rsid w:val="00080578"/>
    <w:rsid w:val="00085D80"/>
    <w:rsid w:val="000A76D1"/>
    <w:rsid w:val="000C3C44"/>
    <w:rsid w:val="000D3F79"/>
    <w:rsid w:val="00111286"/>
    <w:rsid w:val="00196DAE"/>
    <w:rsid w:val="001F6E4D"/>
    <w:rsid w:val="00231BD6"/>
    <w:rsid w:val="00241CE1"/>
    <w:rsid w:val="00262FD8"/>
    <w:rsid w:val="00283071"/>
    <w:rsid w:val="00290C43"/>
    <w:rsid w:val="002B2A21"/>
    <w:rsid w:val="002E4377"/>
    <w:rsid w:val="002E778A"/>
    <w:rsid w:val="002F49BE"/>
    <w:rsid w:val="00306A2F"/>
    <w:rsid w:val="00324688"/>
    <w:rsid w:val="0035254F"/>
    <w:rsid w:val="00381532"/>
    <w:rsid w:val="003B69CC"/>
    <w:rsid w:val="00421514"/>
    <w:rsid w:val="0046303D"/>
    <w:rsid w:val="00472D73"/>
    <w:rsid w:val="00485A88"/>
    <w:rsid w:val="004D6692"/>
    <w:rsid w:val="00507191"/>
    <w:rsid w:val="00557455"/>
    <w:rsid w:val="005D3DE8"/>
    <w:rsid w:val="00675769"/>
    <w:rsid w:val="006852EE"/>
    <w:rsid w:val="006A0EB2"/>
    <w:rsid w:val="006B76A6"/>
    <w:rsid w:val="00766184"/>
    <w:rsid w:val="007B5B52"/>
    <w:rsid w:val="007D7956"/>
    <w:rsid w:val="00845F96"/>
    <w:rsid w:val="00870620"/>
    <w:rsid w:val="0087331B"/>
    <w:rsid w:val="008D3BFC"/>
    <w:rsid w:val="00996167"/>
    <w:rsid w:val="00B026DB"/>
    <w:rsid w:val="00B55815"/>
    <w:rsid w:val="00B74AE7"/>
    <w:rsid w:val="00B8497C"/>
    <w:rsid w:val="00BF22AC"/>
    <w:rsid w:val="00C31713"/>
    <w:rsid w:val="00C37104"/>
    <w:rsid w:val="00C954CE"/>
    <w:rsid w:val="00CE06A4"/>
    <w:rsid w:val="00CE7C12"/>
    <w:rsid w:val="00CF786E"/>
    <w:rsid w:val="00D243E7"/>
    <w:rsid w:val="00D3011E"/>
    <w:rsid w:val="00D3254C"/>
    <w:rsid w:val="00D4104F"/>
    <w:rsid w:val="00D903DF"/>
    <w:rsid w:val="00D92CF3"/>
    <w:rsid w:val="00DA31F3"/>
    <w:rsid w:val="00DE6851"/>
    <w:rsid w:val="00E14BB8"/>
    <w:rsid w:val="00E20CE0"/>
    <w:rsid w:val="00E256A5"/>
    <w:rsid w:val="00E368BB"/>
    <w:rsid w:val="00E41DCC"/>
    <w:rsid w:val="00EC16C1"/>
    <w:rsid w:val="00F1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154B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41C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B2A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B2A21"/>
    <w:rPr>
      <w:rFonts w:ascii="Courier New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196DA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96DAE"/>
  </w:style>
  <w:style w:type="paragraph" w:styleId="a5">
    <w:name w:val="footer"/>
    <w:basedOn w:val="a"/>
    <w:link w:val="a6"/>
    <w:uiPriority w:val="99"/>
    <w:unhideWhenUsed/>
    <w:rsid w:val="00196DA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96D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9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361</Words>
  <Characters>2058</Characters>
  <Application>Microsoft Macintosh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34</cp:revision>
  <dcterms:created xsi:type="dcterms:W3CDTF">2017-04-25T20:03:00Z</dcterms:created>
  <dcterms:modified xsi:type="dcterms:W3CDTF">2017-05-26T05:24:00Z</dcterms:modified>
</cp:coreProperties>
</file>