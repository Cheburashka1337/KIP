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66B291" w14:textId="17DD66C1" w:rsidR="002F49BE" w:rsidRPr="00C31713" w:rsidRDefault="00845F96" w:rsidP="002F49BE">
      <w:pPr>
        <w:spacing w:line="259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Практическая работа №10</w:t>
      </w:r>
    </w:p>
    <w:p w14:paraId="43239DC8" w14:textId="78F22498" w:rsidR="00D3011E" w:rsidRDefault="002F49BE" w:rsidP="00D3011E">
      <w:pPr>
        <w:spacing w:line="259" w:lineRule="auto"/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</w:pPr>
      <w:r w:rsidRPr="00F16F6D"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  <w:br/>
      </w:r>
      <w:r w:rsidR="00D3011E"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  <w:t>Задание</w:t>
      </w:r>
      <w:r w:rsidR="00D3011E"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  <w:t xml:space="preserve"> №1</w:t>
      </w:r>
    </w:p>
    <w:p w14:paraId="4B2357F1" w14:textId="77777777" w:rsidR="00472D73" w:rsidRDefault="00472D73" w:rsidP="00D3011E">
      <w:pPr>
        <w:spacing w:line="259" w:lineRule="auto"/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</w:pPr>
    </w:p>
    <w:p w14:paraId="2B181C89" w14:textId="6C7622B1" w:rsidR="007D7956" w:rsidRPr="007D7956" w:rsidRDefault="00D243E7" w:rsidP="00D3011E">
      <w:pPr>
        <w:spacing w:line="259" w:lineRule="auto"/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  <w:t>Условие</w:t>
      </w:r>
      <w:r w:rsidRPr="007D7956"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  <w:t>:</w:t>
      </w:r>
    </w:p>
    <w:p w14:paraId="75BDF434" w14:textId="16894491" w:rsidR="00D243E7" w:rsidRPr="007D7956" w:rsidRDefault="007D7956" w:rsidP="00D3011E">
      <w:p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D795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Найти число, при перемножении на которое 32000, результат в регистрах </w:t>
      </w:r>
      <w:r w:rsidRPr="007D7956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dx</w:t>
      </w:r>
      <w:r w:rsidRPr="007D795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  <w:r w:rsidRPr="007D7956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ax</w:t>
      </w:r>
      <w:r w:rsidRPr="007D795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превысит 32 разряда (2 млрд)</w:t>
      </w:r>
    </w:p>
    <w:p w14:paraId="570B6D8A" w14:textId="77777777" w:rsidR="007D7956" w:rsidRPr="007D7956" w:rsidRDefault="007D7956" w:rsidP="00D3011E">
      <w:pPr>
        <w:spacing w:line="259" w:lineRule="auto"/>
        <w:rPr>
          <w:rFonts w:ascii="Times New Roman" w:hAnsi="Times New Roman" w:cs="Times New Roman"/>
          <w:color w:val="000000" w:themeColor="text1"/>
          <w:lang w:eastAsia="ru-RU"/>
        </w:rPr>
      </w:pPr>
    </w:p>
    <w:p w14:paraId="4868E742" w14:textId="77777777" w:rsidR="00D3011E" w:rsidRPr="00D3011E" w:rsidRDefault="00D3011E" w:rsidP="00D3011E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2E4377"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  <w:t>Исходный</w:t>
      </w:r>
      <w:r w:rsidRPr="00D3011E"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  <w:t xml:space="preserve"> </w:t>
      </w:r>
      <w:r w:rsidRPr="002E4377"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  <w:t>код</w:t>
      </w:r>
      <w:r w:rsidRPr="00D3011E"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  <w:t xml:space="preserve"> </w:t>
      </w:r>
      <w:r w:rsidRPr="002E4377"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  <w:t>программы</w:t>
      </w:r>
      <w:r w:rsidRPr="00D3011E"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  <w:t>:</w:t>
      </w:r>
    </w:p>
    <w:p w14:paraId="7B7CB480" w14:textId="77777777" w:rsidR="00D3011E" w:rsidRPr="00D3011E" w:rsidRDefault="00D3011E" w:rsidP="00D30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</w:pPr>
    </w:p>
    <w:p w14:paraId="7A25976B" w14:textId="77777777" w:rsidR="00D3011E" w:rsidRPr="00F16F6D" w:rsidRDefault="00D3011E" w:rsidP="00D3011E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  <w:lang w:val="en-US"/>
        </w:rPr>
      </w:pPr>
      <w:r w:rsidRPr="00F16F6D">
        <w:rPr>
          <w:rFonts w:ascii="Menlo" w:hAnsi="Menlo" w:cs="Menlo"/>
          <w:color w:val="808000"/>
          <w:sz w:val="24"/>
          <w:szCs w:val="24"/>
          <w:lang w:val="en-US"/>
        </w:rPr>
        <w:t xml:space="preserve">#include </w:t>
      </w:r>
      <w:r w:rsidRPr="00F16F6D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&lt;iostream&gt;</w:t>
      </w:r>
      <w:r w:rsidRPr="00F16F6D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br/>
      </w:r>
      <w:r w:rsidRPr="00F16F6D">
        <w:rPr>
          <w:rFonts w:ascii="Menlo" w:hAnsi="Menlo" w:cs="Menlo"/>
          <w:color w:val="808000"/>
          <w:sz w:val="24"/>
          <w:szCs w:val="24"/>
          <w:lang w:val="en-US"/>
        </w:rPr>
        <w:t xml:space="preserve">#include </w:t>
      </w:r>
      <w:r w:rsidRPr="00F16F6D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&lt;iomanip&gt;</w:t>
      </w:r>
      <w:r w:rsidRPr="00F16F6D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br/>
      </w:r>
      <w:r w:rsidRPr="00F16F6D">
        <w:rPr>
          <w:rFonts w:ascii="Menlo" w:hAnsi="Menlo" w:cs="Menlo"/>
          <w:color w:val="808000"/>
          <w:sz w:val="24"/>
          <w:szCs w:val="24"/>
          <w:lang w:val="en-US"/>
        </w:rPr>
        <w:t xml:space="preserve">#include </w:t>
      </w:r>
      <w:r w:rsidRPr="00F16F6D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&lt;conio.h&gt;</w:t>
      </w:r>
      <w:r w:rsidRPr="00F16F6D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br/>
      </w:r>
      <w:r w:rsidRPr="00F16F6D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br/>
      </w:r>
      <w:r w:rsidRPr="00F16F6D">
        <w:rPr>
          <w:rFonts w:ascii="Menlo" w:hAnsi="Menlo" w:cs="Menlo"/>
          <w:b/>
          <w:bCs/>
          <w:color w:val="000080"/>
          <w:sz w:val="24"/>
          <w:szCs w:val="24"/>
          <w:lang w:val="en-US"/>
        </w:rPr>
        <w:t xml:space="preserve">unsigned short </w:t>
      </w:r>
      <w:r w:rsidRPr="00F16F6D">
        <w:rPr>
          <w:rFonts w:ascii="Menlo" w:hAnsi="Menlo" w:cs="Menlo"/>
          <w:color w:val="000000"/>
          <w:sz w:val="24"/>
          <w:szCs w:val="24"/>
          <w:lang w:val="en-US"/>
        </w:rPr>
        <w:t xml:space="preserve">a = </w:t>
      </w:r>
      <w:r w:rsidRPr="00F16F6D">
        <w:rPr>
          <w:rFonts w:ascii="Menlo" w:hAnsi="Menlo" w:cs="Menlo"/>
          <w:color w:val="0000FF"/>
          <w:sz w:val="24"/>
          <w:szCs w:val="24"/>
          <w:lang w:val="en-US"/>
        </w:rPr>
        <w:t>32000</w:t>
      </w:r>
      <w:r w:rsidRPr="00F16F6D">
        <w:rPr>
          <w:rFonts w:ascii="Menlo" w:hAnsi="Menlo" w:cs="Menlo"/>
          <w:color w:val="000000"/>
          <w:sz w:val="24"/>
          <w:szCs w:val="24"/>
          <w:lang w:val="en-US"/>
        </w:rPr>
        <w:t>;</w:t>
      </w:r>
      <w:r w:rsidRPr="00F16F6D">
        <w:rPr>
          <w:rFonts w:ascii="Menlo" w:hAnsi="Menlo" w:cs="Menlo"/>
          <w:color w:val="000000"/>
          <w:sz w:val="24"/>
          <w:szCs w:val="24"/>
          <w:lang w:val="en-US"/>
        </w:rPr>
        <w:br/>
      </w:r>
      <w:r w:rsidRPr="00F16F6D">
        <w:rPr>
          <w:rFonts w:ascii="Menlo" w:hAnsi="Menlo" w:cs="Menlo"/>
          <w:b/>
          <w:bCs/>
          <w:color w:val="000080"/>
          <w:sz w:val="24"/>
          <w:szCs w:val="24"/>
          <w:lang w:val="en-US"/>
        </w:rPr>
        <w:t xml:space="preserve">unsigned int </w:t>
      </w:r>
      <w:r w:rsidRPr="00F16F6D">
        <w:rPr>
          <w:rFonts w:ascii="Menlo" w:hAnsi="Menlo" w:cs="Menlo"/>
          <w:color w:val="000000"/>
          <w:sz w:val="24"/>
          <w:szCs w:val="24"/>
          <w:lang w:val="en-US"/>
        </w:rPr>
        <w:t xml:space="preserve">b = </w:t>
      </w:r>
      <w:r w:rsidRPr="00F16F6D">
        <w:rPr>
          <w:rFonts w:ascii="Menlo" w:hAnsi="Menlo" w:cs="Menlo"/>
          <w:color w:val="0000FF"/>
          <w:sz w:val="24"/>
          <w:szCs w:val="24"/>
          <w:lang w:val="en-US"/>
        </w:rPr>
        <w:t>2000000000</w:t>
      </w:r>
      <w:r w:rsidRPr="00F16F6D">
        <w:rPr>
          <w:rFonts w:ascii="Menlo" w:hAnsi="Menlo" w:cs="Menlo"/>
          <w:color w:val="000000"/>
          <w:sz w:val="24"/>
          <w:szCs w:val="24"/>
          <w:lang w:val="en-US"/>
        </w:rPr>
        <w:t>;</w:t>
      </w:r>
      <w:r w:rsidRPr="00F16F6D">
        <w:rPr>
          <w:rFonts w:ascii="Menlo" w:hAnsi="Menlo" w:cs="Menlo"/>
          <w:color w:val="000000"/>
          <w:sz w:val="24"/>
          <w:szCs w:val="24"/>
          <w:lang w:val="en-US"/>
        </w:rPr>
        <w:br/>
      </w:r>
      <w:r w:rsidRPr="00F16F6D">
        <w:rPr>
          <w:rFonts w:ascii="Menlo" w:hAnsi="Menlo" w:cs="Menlo"/>
          <w:b/>
          <w:bCs/>
          <w:color w:val="000080"/>
          <w:sz w:val="24"/>
          <w:szCs w:val="24"/>
          <w:lang w:val="en-US"/>
        </w:rPr>
        <w:t xml:space="preserve">unsigned short </w:t>
      </w:r>
      <w:r w:rsidRPr="00F16F6D">
        <w:rPr>
          <w:rFonts w:ascii="Menlo" w:hAnsi="Menlo" w:cs="Menlo"/>
          <w:color w:val="000000"/>
          <w:sz w:val="24"/>
          <w:szCs w:val="24"/>
          <w:lang w:val="en-US"/>
        </w:rPr>
        <w:t xml:space="preserve">n = </w:t>
      </w:r>
      <w:r w:rsidRPr="00F16F6D">
        <w:rPr>
          <w:rFonts w:ascii="Menlo" w:hAnsi="Menlo" w:cs="Menlo"/>
          <w:color w:val="0000FF"/>
          <w:sz w:val="24"/>
          <w:szCs w:val="24"/>
          <w:lang w:val="en-US"/>
        </w:rPr>
        <w:t>0</w:t>
      </w:r>
      <w:r w:rsidRPr="00F16F6D">
        <w:rPr>
          <w:rFonts w:ascii="Menlo" w:hAnsi="Menlo" w:cs="Menlo"/>
          <w:color w:val="000000"/>
          <w:sz w:val="24"/>
          <w:szCs w:val="24"/>
          <w:lang w:val="en-US"/>
        </w:rPr>
        <w:t>;</w:t>
      </w:r>
      <w:r w:rsidRPr="00F16F6D">
        <w:rPr>
          <w:rFonts w:ascii="Menlo" w:hAnsi="Menlo" w:cs="Menlo"/>
          <w:color w:val="000000"/>
          <w:sz w:val="24"/>
          <w:szCs w:val="24"/>
          <w:lang w:val="en-US"/>
        </w:rPr>
        <w:br/>
      </w:r>
      <w:r w:rsidRPr="00F16F6D">
        <w:rPr>
          <w:rFonts w:ascii="Menlo" w:hAnsi="Menlo" w:cs="Menlo"/>
          <w:b/>
          <w:bCs/>
          <w:color w:val="000080"/>
          <w:sz w:val="24"/>
          <w:szCs w:val="24"/>
          <w:lang w:val="en-US"/>
        </w:rPr>
        <w:t xml:space="preserve">unsigned int </w:t>
      </w:r>
      <w:r w:rsidRPr="00F16F6D">
        <w:rPr>
          <w:rFonts w:ascii="Menlo" w:hAnsi="Menlo" w:cs="Menlo"/>
          <w:color w:val="000000"/>
          <w:sz w:val="24"/>
          <w:szCs w:val="24"/>
          <w:lang w:val="en-US"/>
        </w:rPr>
        <w:t>s, s1, s2;</w:t>
      </w:r>
      <w:r w:rsidRPr="00F16F6D">
        <w:rPr>
          <w:rFonts w:ascii="Menlo" w:hAnsi="Menlo" w:cs="Menlo"/>
          <w:color w:val="000000"/>
          <w:sz w:val="24"/>
          <w:szCs w:val="24"/>
          <w:lang w:val="en-US"/>
        </w:rPr>
        <w:br/>
      </w:r>
      <w:r w:rsidRPr="00F16F6D">
        <w:rPr>
          <w:rFonts w:ascii="Menlo" w:hAnsi="Menlo" w:cs="Menlo"/>
          <w:color w:val="000000"/>
          <w:sz w:val="24"/>
          <w:szCs w:val="24"/>
          <w:lang w:val="en-US"/>
        </w:rPr>
        <w:br/>
      </w:r>
      <w:r w:rsidRPr="00F16F6D">
        <w:rPr>
          <w:rFonts w:ascii="Menlo" w:hAnsi="Menlo" w:cs="Menlo"/>
          <w:b/>
          <w:bCs/>
          <w:color w:val="000080"/>
          <w:sz w:val="24"/>
          <w:szCs w:val="24"/>
          <w:lang w:val="en-US"/>
        </w:rPr>
        <w:t xml:space="preserve">void </w:t>
      </w:r>
      <w:r w:rsidRPr="00F16F6D">
        <w:rPr>
          <w:rFonts w:ascii="Menlo" w:hAnsi="Menlo" w:cs="Menlo"/>
          <w:color w:val="000000"/>
          <w:sz w:val="24"/>
          <w:szCs w:val="24"/>
          <w:lang w:val="en-US"/>
        </w:rPr>
        <w:t>main() {</w:t>
      </w:r>
      <w:r w:rsidRPr="00F16F6D">
        <w:rPr>
          <w:rFonts w:ascii="Menlo" w:hAnsi="Menlo" w:cs="Menlo"/>
          <w:color w:val="000000"/>
          <w:sz w:val="24"/>
          <w:szCs w:val="24"/>
          <w:lang w:val="en-US"/>
        </w:rPr>
        <w:br/>
      </w:r>
      <w:r w:rsidRPr="00F16F6D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setlocale(LC_ALL, </w:t>
      </w:r>
      <w:r w:rsidRPr="00F16F6D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"RUS"</w:t>
      </w:r>
      <w:r w:rsidRPr="00F16F6D">
        <w:rPr>
          <w:rFonts w:ascii="Menlo" w:hAnsi="Menlo" w:cs="Menlo"/>
          <w:color w:val="000000"/>
          <w:sz w:val="24"/>
          <w:szCs w:val="24"/>
          <w:lang w:val="en-US"/>
        </w:rPr>
        <w:t>);</w:t>
      </w:r>
      <w:r w:rsidRPr="00F16F6D">
        <w:rPr>
          <w:rFonts w:ascii="Menlo" w:hAnsi="Menlo" w:cs="Menlo"/>
          <w:color w:val="000000"/>
          <w:sz w:val="24"/>
          <w:szCs w:val="24"/>
          <w:lang w:val="en-US"/>
        </w:rPr>
        <w:br/>
      </w:r>
      <w:r w:rsidRPr="00F16F6D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_asm {</w:t>
      </w:r>
      <w:r w:rsidRPr="00F16F6D">
        <w:rPr>
          <w:rFonts w:ascii="Menlo" w:hAnsi="Menlo" w:cs="Menlo"/>
          <w:color w:val="000000"/>
          <w:sz w:val="24"/>
          <w:szCs w:val="24"/>
          <w:lang w:val="en-US"/>
        </w:rPr>
        <w:br/>
      </w:r>
      <w:r w:rsidRPr="00F16F6D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   mov ebx, b</w:t>
      </w:r>
      <w:r w:rsidRPr="00F16F6D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   mov cx, n</w:t>
      </w:r>
      <w:r w:rsidRPr="00F16F6D">
        <w:rPr>
          <w:rFonts w:ascii="Menlo" w:hAnsi="Menlo" w:cs="Menlo"/>
          <w:color w:val="000000"/>
          <w:sz w:val="24"/>
          <w:szCs w:val="24"/>
          <w:lang w:val="en-US"/>
        </w:rPr>
        <w:br/>
      </w:r>
      <w:r w:rsidRPr="00F16F6D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   BEGINER :</w:t>
      </w:r>
      <w:r w:rsidRPr="00F16F6D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      mov ax, a</w:t>
      </w:r>
      <w:r w:rsidRPr="00F16F6D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      mul cx</w:t>
      </w:r>
      <w:r w:rsidRPr="00F16F6D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      mov s1, edx</w:t>
      </w:r>
      <w:r w:rsidRPr="00F16F6D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      shl edx, </w:t>
      </w:r>
      <w:r w:rsidRPr="00F16F6D">
        <w:rPr>
          <w:rFonts w:ascii="Menlo" w:hAnsi="Menlo" w:cs="Menlo"/>
          <w:color w:val="0000FF"/>
          <w:sz w:val="24"/>
          <w:szCs w:val="24"/>
          <w:lang w:val="en-US"/>
        </w:rPr>
        <w:t>16</w:t>
      </w:r>
      <w:r w:rsidRPr="00F16F6D">
        <w:rPr>
          <w:rFonts w:ascii="Menlo" w:hAnsi="Menlo" w:cs="Menlo"/>
          <w:color w:val="0000FF"/>
          <w:sz w:val="24"/>
          <w:szCs w:val="24"/>
          <w:lang w:val="en-US"/>
        </w:rPr>
        <w:br/>
        <w:t xml:space="preserve">            </w:t>
      </w:r>
      <w:r w:rsidRPr="00F16F6D">
        <w:rPr>
          <w:rFonts w:ascii="Menlo" w:hAnsi="Menlo" w:cs="Menlo"/>
          <w:color w:val="0000FF"/>
          <w:sz w:val="24"/>
          <w:szCs w:val="24"/>
          <w:lang w:val="en-US"/>
        </w:rPr>
        <w:br/>
        <w:t xml:space="preserve">         </w:t>
      </w:r>
      <w:r w:rsidRPr="00F16F6D">
        <w:rPr>
          <w:rFonts w:ascii="Menlo" w:hAnsi="Menlo" w:cs="Menlo"/>
          <w:color w:val="000000"/>
          <w:sz w:val="24"/>
          <w:szCs w:val="24"/>
          <w:lang w:val="en-US"/>
        </w:rPr>
        <w:t>mov dx, ax</w:t>
      </w:r>
      <w:r w:rsidRPr="00F16F6D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      inc cx</w:t>
      </w:r>
      <w:r w:rsidRPr="00F16F6D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      cmp edx, ebx</w:t>
      </w:r>
      <w:r w:rsidRPr="00F16F6D">
        <w:rPr>
          <w:rFonts w:ascii="Menlo" w:hAnsi="Menlo" w:cs="Menlo"/>
          <w:color w:val="000000"/>
          <w:sz w:val="24"/>
          <w:szCs w:val="24"/>
          <w:lang w:val="en-US"/>
        </w:rPr>
        <w:br/>
      </w:r>
      <w:r w:rsidRPr="00F16F6D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      jae KOT</w:t>
      </w:r>
      <w:r w:rsidRPr="00F16F6D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      jmp BEGINER</w:t>
      </w:r>
      <w:r w:rsidRPr="00F16F6D">
        <w:rPr>
          <w:rFonts w:ascii="Menlo" w:hAnsi="Menlo" w:cs="Menlo"/>
          <w:color w:val="000000"/>
          <w:sz w:val="24"/>
          <w:szCs w:val="24"/>
          <w:lang w:val="en-US"/>
        </w:rPr>
        <w:br/>
      </w:r>
      <w:r w:rsidRPr="00F16F6D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   KOT :</w:t>
      </w:r>
      <w:r w:rsidRPr="00F16F6D">
        <w:rPr>
          <w:rFonts w:ascii="Menlo" w:hAnsi="Menlo" w:cs="Menlo"/>
          <w:color w:val="000000"/>
          <w:sz w:val="24"/>
          <w:szCs w:val="24"/>
          <w:lang w:val="en-US"/>
        </w:rPr>
        <w:br/>
      </w:r>
      <w:r w:rsidRPr="00F16F6D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      mov s, edx</w:t>
      </w:r>
      <w:r w:rsidRPr="00F16F6D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      mov n, cx</w:t>
      </w:r>
      <w:r w:rsidRPr="00F16F6D">
        <w:rPr>
          <w:rFonts w:ascii="Menlo" w:hAnsi="Menlo" w:cs="Menlo"/>
          <w:color w:val="000000"/>
          <w:sz w:val="24"/>
          <w:szCs w:val="24"/>
          <w:lang w:val="en-US"/>
        </w:rPr>
        <w:br/>
      </w:r>
      <w:r w:rsidRPr="00F16F6D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}</w:t>
      </w:r>
      <w:r w:rsidRPr="00F16F6D">
        <w:rPr>
          <w:rFonts w:ascii="Menlo" w:hAnsi="Menlo" w:cs="Menlo"/>
          <w:color w:val="000000"/>
          <w:sz w:val="24"/>
          <w:szCs w:val="24"/>
          <w:lang w:val="en-US"/>
        </w:rPr>
        <w:br/>
      </w:r>
      <w:r w:rsidRPr="00F16F6D">
        <w:rPr>
          <w:rFonts w:ascii="Menlo" w:hAnsi="Menlo" w:cs="Menlo"/>
          <w:color w:val="000000"/>
          <w:sz w:val="24"/>
          <w:szCs w:val="24"/>
          <w:lang w:val="en-US"/>
        </w:rPr>
        <w:br/>
      </w:r>
      <w:r w:rsidRPr="00F16F6D">
        <w:rPr>
          <w:rFonts w:ascii="Menlo" w:hAnsi="Menlo" w:cs="Menlo"/>
          <w:color w:val="000000"/>
          <w:sz w:val="24"/>
          <w:szCs w:val="24"/>
          <w:lang w:val="en-US"/>
        </w:rPr>
        <w:lastRenderedPageBreak/>
        <w:t xml:space="preserve">   printf(</w:t>
      </w:r>
      <w:r w:rsidRPr="00F16F6D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"</w:t>
      </w:r>
      <w:r w:rsidRPr="00F16F6D">
        <w:rPr>
          <w:rFonts w:ascii="Menlo" w:hAnsi="Menlo" w:cs="Menlo"/>
          <w:b/>
          <w:bCs/>
          <w:color w:val="008000"/>
          <w:sz w:val="24"/>
          <w:szCs w:val="24"/>
        </w:rPr>
        <w:t>Ответ</w:t>
      </w:r>
      <w:r w:rsidRPr="00F16F6D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: CX = %i</w:t>
      </w:r>
      <w:r w:rsidRPr="00F16F6D">
        <w:rPr>
          <w:rFonts w:ascii="Menlo" w:hAnsi="Menlo" w:cs="Menlo"/>
          <w:b/>
          <w:bCs/>
          <w:color w:val="000080"/>
          <w:sz w:val="24"/>
          <w:szCs w:val="24"/>
          <w:lang w:val="en-US"/>
        </w:rPr>
        <w:t>\n</w:t>
      </w:r>
      <w:r w:rsidRPr="00F16F6D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"</w:t>
      </w:r>
      <w:r w:rsidRPr="00F16F6D">
        <w:rPr>
          <w:rFonts w:ascii="Menlo" w:hAnsi="Menlo" w:cs="Menlo"/>
          <w:color w:val="000000"/>
          <w:sz w:val="24"/>
          <w:szCs w:val="24"/>
          <w:lang w:val="en-US"/>
        </w:rPr>
        <w:t>, n);</w:t>
      </w:r>
      <w:r w:rsidRPr="00F16F6D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printf(</w:t>
      </w:r>
      <w:r w:rsidRPr="00F16F6D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 xml:space="preserve">"EDX </w:t>
      </w:r>
      <w:r w:rsidRPr="00F16F6D">
        <w:rPr>
          <w:rFonts w:ascii="Menlo" w:hAnsi="Menlo" w:cs="Menlo"/>
          <w:b/>
          <w:bCs/>
          <w:color w:val="008000"/>
          <w:sz w:val="24"/>
          <w:szCs w:val="24"/>
        </w:rPr>
        <w:t>перед</w:t>
      </w:r>
      <w:r w:rsidRPr="00F16F6D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 xml:space="preserve"> </w:t>
      </w:r>
      <w:r w:rsidRPr="00F16F6D">
        <w:rPr>
          <w:rFonts w:ascii="Menlo" w:hAnsi="Menlo" w:cs="Menlo"/>
          <w:b/>
          <w:bCs/>
          <w:color w:val="008000"/>
          <w:sz w:val="24"/>
          <w:szCs w:val="24"/>
        </w:rPr>
        <w:t>смещением</w:t>
      </w:r>
      <w:r w:rsidRPr="00F16F6D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 xml:space="preserve"> </w:t>
      </w:r>
      <w:r w:rsidRPr="00F16F6D">
        <w:rPr>
          <w:rFonts w:ascii="Menlo" w:hAnsi="Menlo" w:cs="Menlo"/>
          <w:b/>
          <w:bCs/>
          <w:color w:val="008000"/>
          <w:sz w:val="24"/>
          <w:szCs w:val="24"/>
        </w:rPr>
        <w:t>на</w:t>
      </w:r>
      <w:r w:rsidRPr="00F16F6D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 xml:space="preserve"> 16 %i (%x)"</w:t>
      </w:r>
      <w:r w:rsidRPr="00F16F6D">
        <w:rPr>
          <w:rFonts w:ascii="Menlo" w:hAnsi="Menlo" w:cs="Menlo"/>
          <w:color w:val="000000"/>
          <w:sz w:val="24"/>
          <w:szCs w:val="24"/>
          <w:lang w:val="en-US"/>
        </w:rPr>
        <w:t>, s1, s1);</w:t>
      </w:r>
      <w:r w:rsidRPr="00F16F6D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printf(</w:t>
      </w:r>
      <w:r w:rsidRPr="00F16F6D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"</w:t>
      </w:r>
      <w:r w:rsidRPr="00F16F6D">
        <w:rPr>
          <w:rFonts w:ascii="Menlo" w:hAnsi="Menlo" w:cs="Menlo"/>
          <w:b/>
          <w:bCs/>
          <w:color w:val="000080"/>
          <w:sz w:val="24"/>
          <w:szCs w:val="24"/>
          <w:lang w:val="en-US"/>
        </w:rPr>
        <w:t>\n</w:t>
      </w:r>
      <w:r w:rsidRPr="00F16F6D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 xml:space="preserve">EDX </w:t>
      </w:r>
      <w:r w:rsidRPr="00F16F6D">
        <w:rPr>
          <w:rFonts w:ascii="Menlo" w:hAnsi="Menlo" w:cs="Menlo"/>
          <w:b/>
          <w:bCs/>
          <w:color w:val="008000"/>
          <w:sz w:val="24"/>
          <w:szCs w:val="24"/>
        </w:rPr>
        <w:t>после</w:t>
      </w:r>
      <w:r w:rsidRPr="00F16F6D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 xml:space="preserve"> </w:t>
      </w:r>
      <w:r w:rsidRPr="00F16F6D">
        <w:rPr>
          <w:rFonts w:ascii="Menlo" w:hAnsi="Menlo" w:cs="Menlo"/>
          <w:b/>
          <w:bCs/>
          <w:color w:val="008000"/>
          <w:sz w:val="24"/>
          <w:szCs w:val="24"/>
        </w:rPr>
        <w:t>смещения</w:t>
      </w:r>
      <w:r w:rsidRPr="00F16F6D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 xml:space="preserve"> </w:t>
      </w:r>
      <w:r w:rsidRPr="00F16F6D">
        <w:rPr>
          <w:rFonts w:ascii="Menlo" w:hAnsi="Menlo" w:cs="Menlo"/>
          <w:b/>
          <w:bCs/>
          <w:color w:val="008000"/>
          <w:sz w:val="24"/>
          <w:szCs w:val="24"/>
        </w:rPr>
        <w:t>на</w:t>
      </w:r>
      <w:r w:rsidRPr="00F16F6D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 xml:space="preserve"> 16 %i (%x)</w:t>
      </w:r>
      <w:r w:rsidRPr="00F16F6D">
        <w:rPr>
          <w:rFonts w:ascii="Menlo" w:hAnsi="Menlo" w:cs="Menlo"/>
          <w:b/>
          <w:bCs/>
          <w:color w:val="000080"/>
          <w:sz w:val="24"/>
          <w:szCs w:val="24"/>
          <w:lang w:val="en-US"/>
        </w:rPr>
        <w:t>\n\n</w:t>
      </w:r>
      <w:r w:rsidRPr="00F16F6D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"</w:t>
      </w:r>
      <w:r w:rsidRPr="00F16F6D">
        <w:rPr>
          <w:rFonts w:ascii="Menlo" w:hAnsi="Menlo" w:cs="Menlo"/>
          <w:color w:val="000000"/>
          <w:sz w:val="24"/>
          <w:szCs w:val="24"/>
          <w:lang w:val="en-US"/>
        </w:rPr>
        <w:t>, s, s);</w:t>
      </w:r>
      <w:r w:rsidRPr="00F16F6D">
        <w:rPr>
          <w:rFonts w:ascii="Menlo" w:hAnsi="Menlo" w:cs="Menlo"/>
          <w:color w:val="000000"/>
          <w:sz w:val="24"/>
          <w:szCs w:val="24"/>
          <w:lang w:val="en-US"/>
        </w:rPr>
        <w:br/>
        <w:t xml:space="preserve">   system(</w:t>
      </w:r>
      <w:r w:rsidRPr="00F16F6D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"pause"</w:t>
      </w:r>
      <w:r w:rsidRPr="00F16F6D">
        <w:rPr>
          <w:rFonts w:ascii="Menlo" w:hAnsi="Menlo" w:cs="Menlo"/>
          <w:color w:val="000000"/>
          <w:sz w:val="24"/>
          <w:szCs w:val="24"/>
          <w:lang w:val="en-US"/>
        </w:rPr>
        <w:t>);</w:t>
      </w:r>
      <w:r w:rsidRPr="00F16F6D">
        <w:rPr>
          <w:rFonts w:ascii="Menlo" w:hAnsi="Menlo" w:cs="Menlo"/>
          <w:color w:val="000000"/>
          <w:sz w:val="24"/>
          <w:szCs w:val="24"/>
          <w:lang w:val="en-US"/>
        </w:rPr>
        <w:br/>
        <w:t>}</w:t>
      </w:r>
    </w:p>
    <w:p w14:paraId="0F2EED11" w14:textId="77777777" w:rsidR="00D3011E" w:rsidRDefault="00D3011E" w:rsidP="00D3011E">
      <w:pPr>
        <w:rPr>
          <w:rFonts w:ascii="Menlo" w:hAnsi="Menlo" w:cs="Menlo"/>
          <w:color w:val="000000"/>
          <w:sz w:val="20"/>
          <w:szCs w:val="20"/>
          <w:lang w:val="en-US" w:eastAsia="ru-RU"/>
        </w:rPr>
      </w:pPr>
    </w:p>
    <w:p w14:paraId="1A39298B" w14:textId="41E0600D" w:rsidR="00D3011E" w:rsidRPr="00D3011E" w:rsidRDefault="00D3011E" w:rsidP="00D3011E">
      <w:pPr>
        <w:rPr>
          <w:rFonts w:ascii="Times New Roman" w:hAnsi="Times New Roman" w:cs="Times New Roman"/>
          <w:color w:val="000000" w:themeColor="text1"/>
          <w:sz w:val="32"/>
          <w:szCs w:val="32"/>
          <w:lang w:val="en-US" w:eastAsia="ru-RU"/>
        </w:rPr>
      </w:pPr>
      <w:r w:rsidRPr="002E4377"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  <w:t>Скриншоты</w:t>
      </w:r>
      <w:r w:rsidRPr="00F16F6D">
        <w:rPr>
          <w:rFonts w:ascii="Times New Roman" w:hAnsi="Times New Roman" w:cs="Times New Roman"/>
          <w:color w:val="000000" w:themeColor="text1"/>
          <w:sz w:val="32"/>
          <w:szCs w:val="32"/>
          <w:lang w:val="en-US" w:eastAsia="ru-RU"/>
        </w:rPr>
        <w:t xml:space="preserve"> </w:t>
      </w:r>
      <w:r w:rsidRPr="002E4377"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  <w:t>программы</w:t>
      </w:r>
      <w:r w:rsidRPr="00F16F6D">
        <w:rPr>
          <w:rFonts w:ascii="Times New Roman" w:hAnsi="Times New Roman" w:cs="Times New Roman"/>
          <w:color w:val="000000" w:themeColor="text1"/>
          <w:sz w:val="32"/>
          <w:szCs w:val="32"/>
          <w:lang w:val="en-US" w:eastAsia="ru-RU"/>
        </w:rPr>
        <w:t>:</w:t>
      </w:r>
    </w:p>
    <w:p w14:paraId="1DFB8A32" w14:textId="77777777" w:rsidR="00D3011E" w:rsidRPr="00F16F6D" w:rsidRDefault="00D3011E" w:rsidP="00D3011E">
      <w:pPr>
        <w:rPr>
          <w:rFonts w:ascii="Times New Roman" w:hAnsi="Times New Roman" w:cs="Times New Roman"/>
          <w:color w:val="000000" w:themeColor="text1"/>
          <w:sz w:val="32"/>
          <w:szCs w:val="32"/>
          <w:lang w:val="en-US" w:eastAsia="ru-RU"/>
        </w:rPr>
      </w:pPr>
    </w:p>
    <w:p w14:paraId="55F16BB1" w14:textId="592EA109" w:rsidR="00D3011E" w:rsidRPr="00D3011E" w:rsidRDefault="00D3011E" w:rsidP="002F49BE">
      <w:pPr>
        <w:spacing w:line="259" w:lineRule="auto"/>
        <w:rPr>
          <w:rFonts w:ascii="Times New Roman" w:hAnsi="Times New Roman" w:cs="Times New Roman"/>
          <w:color w:val="000000" w:themeColor="text1"/>
          <w:sz w:val="32"/>
          <w:szCs w:val="32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6CE4B8CC" wp14:editId="1D9264D8">
            <wp:extent cx="5930900" cy="787400"/>
            <wp:effectExtent l="0" t="0" r="12700" b="0"/>
            <wp:docPr id="1" name="Рисунок 1" descr="Снимок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нимок1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37A54" w14:textId="77777777" w:rsidR="00D3011E" w:rsidRPr="00D3011E" w:rsidRDefault="00D3011E" w:rsidP="002F49BE">
      <w:pPr>
        <w:spacing w:line="259" w:lineRule="auto"/>
        <w:rPr>
          <w:rFonts w:ascii="Times New Roman" w:hAnsi="Times New Roman" w:cs="Times New Roman"/>
          <w:color w:val="000000" w:themeColor="text1"/>
          <w:sz w:val="32"/>
          <w:szCs w:val="32"/>
          <w:lang w:val="en-US" w:eastAsia="ru-RU"/>
        </w:rPr>
      </w:pPr>
    </w:p>
    <w:p w14:paraId="16DE3647" w14:textId="36C33F98" w:rsidR="002F49BE" w:rsidRPr="00D3011E" w:rsidRDefault="00D3011E" w:rsidP="002F49BE">
      <w:pPr>
        <w:spacing w:line="259" w:lineRule="auto"/>
        <w:rPr>
          <w:rFonts w:ascii="Times New Roman" w:hAnsi="Times New Roman" w:cs="Times New Roman"/>
          <w:color w:val="000000" w:themeColor="text1"/>
          <w:sz w:val="32"/>
          <w:szCs w:val="32"/>
          <w:lang w:val="en-US" w:eastAsia="ru-RU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  <w:t>Задание</w:t>
      </w:r>
      <w:r w:rsidRPr="00D3011E">
        <w:rPr>
          <w:rFonts w:ascii="Times New Roman" w:hAnsi="Times New Roman" w:cs="Times New Roman"/>
          <w:color w:val="000000" w:themeColor="text1"/>
          <w:sz w:val="32"/>
          <w:szCs w:val="32"/>
          <w:lang w:val="en-US" w:eastAsia="ru-RU"/>
        </w:rPr>
        <w:t xml:space="preserve"> №2</w:t>
      </w:r>
    </w:p>
    <w:p w14:paraId="57D1AB10" w14:textId="77777777" w:rsidR="00557455" w:rsidRDefault="00557455" w:rsidP="002F49BE">
      <w:pPr>
        <w:spacing w:line="259" w:lineRule="auto"/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</w:pPr>
    </w:p>
    <w:p w14:paraId="65D4F890" w14:textId="77777777" w:rsidR="002F49BE" w:rsidRPr="00D3011E" w:rsidRDefault="002F49BE" w:rsidP="002F49BE">
      <w:pPr>
        <w:spacing w:line="259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2E4377"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  <w:t>Исходный</w:t>
      </w:r>
      <w:r w:rsidRPr="00D3011E">
        <w:rPr>
          <w:rFonts w:ascii="Times New Roman" w:hAnsi="Times New Roman" w:cs="Times New Roman"/>
          <w:color w:val="000000" w:themeColor="text1"/>
          <w:sz w:val="32"/>
          <w:szCs w:val="32"/>
          <w:lang w:val="en-US" w:eastAsia="ru-RU"/>
        </w:rPr>
        <w:t xml:space="preserve"> </w:t>
      </w:r>
      <w:r w:rsidRPr="002E4377"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  <w:t>код</w:t>
      </w:r>
      <w:r w:rsidRPr="00D3011E">
        <w:rPr>
          <w:rFonts w:ascii="Times New Roman" w:hAnsi="Times New Roman" w:cs="Times New Roman"/>
          <w:color w:val="000000" w:themeColor="text1"/>
          <w:sz w:val="32"/>
          <w:szCs w:val="32"/>
          <w:lang w:val="en-US" w:eastAsia="ru-RU"/>
        </w:rPr>
        <w:t xml:space="preserve"> </w:t>
      </w:r>
      <w:r w:rsidRPr="002E4377"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  <w:t>программы</w:t>
      </w:r>
      <w:r w:rsidRPr="00D3011E">
        <w:rPr>
          <w:rFonts w:ascii="Times New Roman" w:hAnsi="Times New Roman" w:cs="Times New Roman"/>
          <w:color w:val="000000" w:themeColor="text1"/>
          <w:sz w:val="32"/>
          <w:szCs w:val="32"/>
          <w:lang w:val="en-US" w:eastAsia="ru-RU"/>
        </w:rPr>
        <w:t>:</w:t>
      </w:r>
    </w:p>
    <w:p w14:paraId="3650A40C" w14:textId="77777777" w:rsidR="002F49BE" w:rsidRPr="00D3011E" w:rsidRDefault="002F49BE" w:rsidP="002F49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 w:themeColor="text1"/>
          <w:sz w:val="32"/>
          <w:szCs w:val="32"/>
          <w:lang w:val="en-US" w:eastAsia="ru-RU"/>
        </w:rPr>
      </w:pPr>
    </w:p>
    <w:p w14:paraId="12096FEB" w14:textId="77777777" w:rsidR="00C31713" w:rsidRPr="00D3011E" w:rsidRDefault="00C31713" w:rsidP="00C31713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D3011E">
        <w:rPr>
          <w:rFonts w:ascii="Menlo" w:hAnsi="Menlo" w:cs="Menlo"/>
          <w:color w:val="808000"/>
          <w:sz w:val="24"/>
          <w:szCs w:val="24"/>
          <w:lang w:val="en-US"/>
        </w:rPr>
        <w:t>#</w:t>
      </w:r>
      <w:r w:rsidRPr="00C31713">
        <w:rPr>
          <w:rFonts w:ascii="Menlo" w:hAnsi="Menlo" w:cs="Menlo"/>
          <w:color w:val="808000"/>
          <w:sz w:val="24"/>
          <w:szCs w:val="24"/>
          <w:lang w:val="en-US"/>
        </w:rPr>
        <w:t>include</w:t>
      </w:r>
      <w:r w:rsidRPr="00D3011E">
        <w:rPr>
          <w:rFonts w:ascii="Menlo" w:hAnsi="Menlo" w:cs="Menlo"/>
          <w:color w:val="808000"/>
          <w:sz w:val="24"/>
          <w:szCs w:val="24"/>
          <w:lang w:val="en-US"/>
        </w:rPr>
        <w:t xml:space="preserve"> </w:t>
      </w:r>
      <w:r w:rsidRPr="00D3011E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&lt;</w:t>
      </w:r>
      <w:r w:rsidRPr="00C31713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iostream</w:t>
      </w:r>
      <w:r w:rsidRPr="00D3011E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&gt;</w:t>
      </w:r>
      <w:r w:rsidRPr="00D3011E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br/>
      </w:r>
      <w:r w:rsidRPr="00D3011E">
        <w:rPr>
          <w:rFonts w:ascii="Menlo" w:hAnsi="Menlo" w:cs="Menlo"/>
          <w:color w:val="808000"/>
          <w:sz w:val="24"/>
          <w:szCs w:val="24"/>
          <w:lang w:val="en-US"/>
        </w:rPr>
        <w:t>#</w:t>
      </w:r>
      <w:r w:rsidRPr="00C31713">
        <w:rPr>
          <w:rFonts w:ascii="Menlo" w:hAnsi="Menlo" w:cs="Menlo"/>
          <w:color w:val="808000"/>
          <w:sz w:val="24"/>
          <w:szCs w:val="24"/>
          <w:lang w:val="en-US"/>
        </w:rPr>
        <w:t>include</w:t>
      </w:r>
      <w:r w:rsidRPr="00D3011E">
        <w:rPr>
          <w:rFonts w:ascii="Menlo" w:hAnsi="Menlo" w:cs="Menlo"/>
          <w:color w:val="808000"/>
          <w:sz w:val="24"/>
          <w:szCs w:val="24"/>
          <w:lang w:val="en-US"/>
        </w:rPr>
        <w:t xml:space="preserve"> </w:t>
      </w:r>
      <w:r w:rsidRPr="00D3011E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&lt;</w:t>
      </w:r>
      <w:r w:rsidRPr="00C31713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iomanip</w:t>
      </w:r>
      <w:r w:rsidRPr="00D3011E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&gt;</w:t>
      </w:r>
      <w:r w:rsidRPr="00D3011E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br/>
      </w:r>
      <w:r w:rsidRPr="00D3011E">
        <w:rPr>
          <w:rFonts w:ascii="Menlo" w:hAnsi="Menlo" w:cs="Menlo"/>
          <w:color w:val="808000"/>
          <w:sz w:val="24"/>
          <w:szCs w:val="24"/>
          <w:lang w:val="en-US"/>
        </w:rPr>
        <w:t>#</w:t>
      </w:r>
      <w:r w:rsidRPr="00C31713">
        <w:rPr>
          <w:rFonts w:ascii="Menlo" w:hAnsi="Menlo" w:cs="Menlo"/>
          <w:color w:val="808000"/>
          <w:sz w:val="24"/>
          <w:szCs w:val="24"/>
          <w:lang w:val="en-US"/>
        </w:rPr>
        <w:t>include</w:t>
      </w:r>
      <w:r w:rsidRPr="00D3011E">
        <w:rPr>
          <w:rFonts w:ascii="Menlo" w:hAnsi="Menlo" w:cs="Menlo"/>
          <w:color w:val="808000"/>
          <w:sz w:val="24"/>
          <w:szCs w:val="24"/>
          <w:lang w:val="en-US"/>
        </w:rPr>
        <w:t xml:space="preserve"> </w:t>
      </w:r>
      <w:r w:rsidRPr="00D3011E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&lt;</w:t>
      </w:r>
      <w:r w:rsidRPr="00C31713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conio</w:t>
      </w:r>
      <w:r w:rsidRPr="00D3011E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.</w:t>
      </w:r>
      <w:r w:rsidRPr="00C31713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h</w:t>
      </w:r>
      <w:r w:rsidRPr="00D3011E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&gt;</w:t>
      </w:r>
      <w:r w:rsidRPr="00D3011E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br/>
      </w:r>
      <w:r w:rsidRPr="00D3011E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br/>
      </w:r>
      <w:r w:rsidRPr="00C31713">
        <w:rPr>
          <w:rFonts w:ascii="Menlo" w:hAnsi="Menlo" w:cs="Menlo"/>
          <w:b/>
          <w:bCs/>
          <w:color w:val="000080"/>
          <w:sz w:val="24"/>
          <w:szCs w:val="24"/>
          <w:lang w:val="en-US"/>
        </w:rPr>
        <w:t>unsigned</w:t>
      </w:r>
      <w:r w:rsidRPr="00D3011E">
        <w:rPr>
          <w:rFonts w:ascii="Menlo" w:hAnsi="Menlo" w:cs="Menlo"/>
          <w:b/>
          <w:bCs/>
          <w:color w:val="000080"/>
          <w:sz w:val="24"/>
          <w:szCs w:val="24"/>
          <w:lang w:val="en-US"/>
        </w:rPr>
        <w:t xml:space="preserve"> </w:t>
      </w:r>
      <w:r w:rsidRPr="00C31713">
        <w:rPr>
          <w:rFonts w:ascii="Menlo" w:hAnsi="Menlo" w:cs="Menlo"/>
          <w:b/>
          <w:bCs/>
          <w:color w:val="000080"/>
          <w:sz w:val="24"/>
          <w:szCs w:val="24"/>
          <w:lang w:val="en-US"/>
        </w:rPr>
        <w:t>char</w:t>
      </w:r>
      <w:r w:rsidRPr="00D3011E">
        <w:rPr>
          <w:rFonts w:ascii="Menlo" w:hAnsi="Menlo" w:cs="Menlo"/>
          <w:b/>
          <w:bCs/>
          <w:color w:val="000080"/>
          <w:sz w:val="24"/>
          <w:szCs w:val="24"/>
          <w:lang w:val="en-US"/>
        </w:rPr>
        <w:t xml:space="preserve"> </w:t>
      </w:r>
      <w:r w:rsidRPr="00C31713">
        <w:rPr>
          <w:rFonts w:ascii="Menlo" w:hAnsi="Menlo" w:cs="Menlo"/>
          <w:color w:val="000000"/>
          <w:sz w:val="24"/>
          <w:szCs w:val="24"/>
          <w:lang w:val="en-US"/>
        </w:rPr>
        <w:t>a</w:t>
      </w:r>
      <w:r w:rsidRPr="00D3011E">
        <w:rPr>
          <w:rFonts w:ascii="Menlo" w:hAnsi="Menlo" w:cs="Menlo"/>
          <w:color w:val="000000"/>
          <w:sz w:val="24"/>
          <w:szCs w:val="24"/>
          <w:lang w:val="en-US"/>
        </w:rPr>
        <w:t xml:space="preserve"> = </w:t>
      </w:r>
      <w:r w:rsidRPr="00D3011E">
        <w:rPr>
          <w:rFonts w:ascii="Menlo" w:hAnsi="Menlo" w:cs="Menlo"/>
          <w:color w:val="0000FF"/>
          <w:sz w:val="24"/>
          <w:szCs w:val="24"/>
          <w:lang w:val="en-US"/>
        </w:rPr>
        <w:t>10</w:t>
      </w:r>
      <w:r w:rsidRPr="00D3011E">
        <w:rPr>
          <w:rFonts w:ascii="Menlo" w:hAnsi="Menlo" w:cs="Menlo"/>
          <w:color w:val="000000"/>
          <w:sz w:val="24"/>
          <w:szCs w:val="24"/>
          <w:lang w:val="en-US"/>
        </w:rPr>
        <w:t>;</w:t>
      </w:r>
      <w:r w:rsidRPr="00D3011E">
        <w:rPr>
          <w:rFonts w:ascii="Menlo" w:hAnsi="Menlo" w:cs="Menlo"/>
          <w:color w:val="000000"/>
          <w:sz w:val="24"/>
          <w:szCs w:val="24"/>
          <w:lang w:val="en-US"/>
        </w:rPr>
        <w:br/>
      </w:r>
      <w:r w:rsidRPr="00C31713">
        <w:rPr>
          <w:rFonts w:ascii="Menlo" w:hAnsi="Menlo" w:cs="Menlo"/>
          <w:b/>
          <w:bCs/>
          <w:color w:val="000080"/>
          <w:sz w:val="24"/>
          <w:szCs w:val="24"/>
          <w:lang w:val="en-US"/>
        </w:rPr>
        <w:t>unsigned</w:t>
      </w:r>
      <w:r w:rsidRPr="00D3011E">
        <w:rPr>
          <w:rFonts w:ascii="Menlo" w:hAnsi="Menlo" w:cs="Menlo"/>
          <w:b/>
          <w:bCs/>
          <w:color w:val="000080"/>
          <w:sz w:val="24"/>
          <w:szCs w:val="24"/>
          <w:lang w:val="en-US"/>
        </w:rPr>
        <w:t xml:space="preserve"> </w:t>
      </w:r>
      <w:r w:rsidRPr="00C31713">
        <w:rPr>
          <w:rFonts w:ascii="Menlo" w:hAnsi="Menlo" w:cs="Menlo"/>
          <w:b/>
          <w:bCs/>
          <w:color w:val="000080"/>
          <w:sz w:val="24"/>
          <w:szCs w:val="24"/>
          <w:lang w:val="en-US"/>
        </w:rPr>
        <w:t>char</w:t>
      </w:r>
      <w:r w:rsidRPr="00D3011E">
        <w:rPr>
          <w:rFonts w:ascii="Menlo" w:hAnsi="Menlo" w:cs="Menlo"/>
          <w:b/>
          <w:bCs/>
          <w:color w:val="000080"/>
          <w:sz w:val="24"/>
          <w:szCs w:val="24"/>
        </w:rPr>
        <w:t xml:space="preserve"> </w:t>
      </w:r>
      <w:r w:rsidRPr="00C31713">
        <w:rPr>
          <w:rFonts w:ascii="Menlo" w:hAnsi="Menlo" w:cs="Menlo"/>
          <w:color w:val="000000"/>
          <w:sz w:val="24"/>
          <w:szCs w:val="24"/>
          <w:lang w:val="en-US"/>
        </w:rPr>
        <w:t>c</w:t>
      </w:r>
      <w:r w:rsidRPr="00D3011E">
        <w:rPr>
          <w:rFonts w:ascii="Menlo" w:hAnsi="Menlo" w:cs="Menlo"/>
          <w:color w:val="000000"/>
          <w:sz w:val="24"/>
          <w:szCs w:val="24"/>
        </w:rPr>
        <w:t xml:space="preserve"> = </w:t>
      </w:r>
      <w:r w:rsidRPr="00D3011E">
        <w:rPr>
          <w:rFonts w:ascii="Menlo" w:hAnsi="Menlo" w:cs="Menlo"/>
          <w:color w:val="0000FF"/>
          <w:sz w:val="24"/>
          <w:szCs w:val="24"/>
        </w:rPr>
        <w:t>0</w:t>
      </w:r>
      <w:r w:rsidRPr="00D3011E">
        <w:rPr>
          <w:rFonts w:ascii="Menlo" w:hAnsi="Menlo" w:cs="Menlo"/>
          <w:color w:val="000000"/>
          <w:sz w:val="24"/>
          <w:szCs w:val="24"/>
        </w:rPr>
        <w:t>;</w:t>
      </w:r>
      <w:r w:rsidRPr="00D3011E">
        <w:rPr>
          <w:rFonts w:ascii="Menlo" w:hAnsi="Menlo" w:cs="Menlo"/>
          <w:color w:val="000000"/>
          <w:sz w:val="24"/>
          <w:szCs w:val="24"/>
        </w:rPr>
        <w:br/>
      </w:r>
      <w:r w:rsidRPr="00C31713">
        <w:rPr>
          <w:rFonts w:ascii="Menlo" w:hAnsi="Menlo" w:cs="Menlo"/>
          <w:b/>
          <w:bCs/>
          <w:color w:val="000080"/>
          <w:sz w:val="24"/>
          <w:szCs w:val="24"/>
          <w:lang w:val="en-US"/>
        </w:rPr>
        <w:t>unsigned</w:t>
      </w:r>
      <w:r w:rsidRPr="00D3011E">
        <w:rPr>
          <w:rFonts w:ascii="Menlo" w:hAnsi="Menlo" w:cs="Menlo"/>
          <w:b/>
          <w:bCs/>
          <w:color w:val="000080"/>
          <w:sz w:val="24"/>
          <w:szCs w:val="24"/>
        </w:rPr>
        <w:t xml:space="preserve"> </w:t>
      </w:r>
      <w:r w:rsidRPr="00C31713">
        <w:rPr>
          <w:rFonts w:ascii="Menlo" w:hAnsi="Menlo" w:cs="Menlo"/>
          <w:b/>
          <w:bCs/>
          <w:color w:val="000080"/>
          <w:sz w:val="24"/>
          <w:szCs w:val="24"/>
          <w:lang w:val="en-US"/>
        </w:rPr>
        <w:t>char</w:t>
      </w:r>
      <w:r w:rsidRPr="00D3011E">
        <w:rPr>
          <w:rFonts w:ascii="Menlo" w:hAnsi="Menlo" w:cs="Menlo"/>
          <w:b/>
          <w:bCs/>
          <w:color w:val="000080"/>
          <w:sz w:val="24"/>
          <w:szCs w:val="24"/>
        </w:rPr>
        <w:t xml:space="preserve"> </w:t>
      </w:r>
      <w:r w:rsidRPr="00C31713">
        <w:rPr>
          <w:rFonts w:ascii="Menlo" w:hAnsi="Menlo" w:cs="Menlo"/>
          <w:color w:val="000000"/>
          <w:sz w:val="24"/>
          <w:szCs w:val="24"/>
          <w:lang w:val="en-US"/>
        </w:rPr>
        <w:t>n</w:t>
      </w:r>
      <w:r w:rsidRPr="00D3011E">
        <w:rPr>
          <w:rFonts w:ascii="Menlo" w:hAnsi="Menlo" w:cs="Menlo"/>
          <w:color w:val="000000"/>
          <w:sz w:val="24"/>
          <w:szCs w:val="24"/>
        </w:rPr>
        <w:t>;</w:t>
      </w:r>
      <w:r w:rsidRPr="00D3011E">
        <w:rPr>
          <w:rFonts w:ascii="Menlo" w:hAnsi="Menlo" w:cs="Menlo"/>
          <w:color w:val="000000"/>
          <w:sz w:val="24"/>
          <w:szCs w:val="24"/>
        </w:rPr>
        <w:br/>
      </w:r>
      <w:r w:rsidRPr="00D3011E">
        <w:rPr>
          <w:rFonts w:ascii="Menlo" w:hAnsi="Menlo" w:cs="Menlo"/>
          <w:color w:val="000000"/>
          <w:sz w:val="24"/>
          <w:szCs w:val="24"/>
        </w:rPr>
        <w:br/>
      </w:r>
      <w:r w:rsidRPr="00C31713">
        <w:rPr>
          <w:rFonts w:ascii="Menlo" w:hAnsi="Menlo" w:cs="Menlo"/>
          <w:b/>
          <w:bCs/>
          <w:color w:val="000080"/>
          <w:sz w:val="24"/>
          <w:szCs w:val="24"/>
          <w:lang w:val="en-US"/>
        </w:rPr>
        <w:t>void</w:t>
      </w:r>
      <w:r w:rsidRPr="00D3011E">
        <w:rPr>
          <w:rFonts w:ascii="Menlo" w:hAnsi="Menlo" w:cs="Menlo"/>
          <w:b/>
          <w:bCs/>
          <w:color w:val="000080"/>
          <w:sz w:val="24"/>
          <w:szCs w:val="24"/>
        </w:rPr>
        <w:t xml:space="preserve"> </w:t>
      </w:r>
      <w:r w:rsidRPr="00C31713">
        <w:rPr>
          <w:rFonts w:ascii="Menlo" w:hAnsi="Menlo" w:cs="Menlo"/>
          <w:color w:val="000000"/>
          <w:sz w:val="24"/>
          <w:szCs w:val="24"/>
          <w:lang w:val="en-US"/>
        </w:rPr>
        <w:t>main</w:t>
      </w:r>
      <w:r w:rsidRPr="00D3011E">
        <w:rPr>
          <w:rFonts w:ascii="Menlo" w:hAnsi="Menlo" w:cs="Menlo"/>
          <w:color w:val="000000"/>
          <w:sz w:val="24"/>
          <w:szCs w:val="24"/>
        </w:rPr>
        <w:t>() {</w:t>
      </w:r>
      <w:r w:rsidRPr="00D3011E">
        <w:rPr>
          <w:rFonts w:ascii="Menlo" w:hAnsi="Menlo" w:cs="Menlo"/>
          <w:color w:val="000000"/>
          <w:sz w:val="24"/>
          <w:szCs w:val="24"/>
        </w:rPr>
        <w:br/>
      </w:r>
      <w:r w:rsidRPr="00D3011E">
        <w:rPr>
          <w:rFonts w:ascii="Menlo" w:hAnsi="Menlo" w:cs="Menlo"/>
          <w:color w:val="000000"/>
          <w:sz w:val="24"/>
          <w:szCs w:val="24"/>
        </w:rPr>
        <w:br/>
        <w:t xml:space="preserve">   </w:t>
      </w:r>
      <w:r w:rsidRPr="00C31713">
        <w:rPr>
          <w:rFonts w:ascii="Menlo" w:hAnsi="Menlo" w:cs="Menlo"/>
          <w:color w:val="000000"/>
          <w:sz w:val="24"/>
          <w:szCs w:val="24"/>
          <w:lang w:val="en-US"/>
        </w:rPr>
        <w:t>setlocale</w:t>
      </w:r>
      <w:r w:rsidRPr="00D3011E">
        <w:rPr>
          <w:rFonts w:ascii="Menlo" w:hAnsi="Menlo" w:cs="Menlo"/>
          <w:color w:val="000000"/>
          <w:sz w:val="24"/>
          <w:szCs w:val="24"/>
        </w:rPr>
        <w:t>(</w:t>
      </w:r>
      <w:r w:rsidRPr="00C31713">
        <w:rPr>
          <w:rFonts w:ascii="Menlo" w:hAnsi="Menlo" w:cs="Menlo"/>
          <w:color w:val="000000"/>
          <w:sz w:val="24"/>
          <w:szCs w:val="24"/>
          <w:lang w:val="en-US"/>
        </w:rPr>
        <w:t>LC</w:t>
      </w:r>
      <w:r w:rsidRPr="00D3011E">
        <w:rPr>
          <w:rFonts w:ascii="Menlo" w:hAnsi="Menlo" w:cs="Menlo"/>
          <w:color w:val="000000"/>
          <w:sz w:val="24"/>
          <w:szCs w:val="24"/>
        </w:rPr>
        <w:t>_</w:t>
      </w:r>
      <w:r w:rsidRPr="00C31713">
        <w:rPr>
          <w:rFonts w:ascii="Menlo" w:hAnsi="Menlo" w:cs="Menlo"/>
          <w:color w:val="000000"/>
          <w:sz w:val="24"/>
          <w:szCs w:val="24"/>
          <w:lang w:val="en-US"/>
        </w:rPr>
        <w:t>ALL</w:t>
      </w:r>
      <w:r w:rsidRPr="00D3011E">
        <w:rPr>
          <w:rFonts w:ascii="Menlo" w:hAnsi="Menlo" w:cs="Menlo"/>
          <w:color w:val="000000"/>
          <w:sz w:val="24"/>
          <w:szCs w:val="24"/>
        </w:rPr>
        <w:t xml:space="preserve">, </w:t>
      </w:r>
      <w:r w:rsidRPr="00D3011E">
        <w:rPr>
          <w:rFonts w:ascii="Menlo" w:hAnsi="Menlo" w:cs="Menlo"/>
          <w:b/>
          <w:bCs/>
          <w:color w:val="008000"/>
          <w:sz w:val="24"/>
          <w:szCs w:val="24"/>
        </w:rPr>
        <w:t>"</w:t>
      </w:r>
      <w:r w:rsidRPr="00C31713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rus</w:t>
      </w:r>
      <w:r w:rsidRPr="00D3011E">
        <w:rPr>
          <w:rFonts w:ascii="Menlo" w:hAnsi="Menlo" w:cs="Menlo"/>
          <w:b/>
          <w:bCs/>
          <w:color w:val="008000"/>
          <w:sz w:val="24"/>
          <w:szCs w:val="24"/>
        </w:rPr>
        <w:t>"</w:t>
      </w:r>
      <w:r w:rsidRPr="00D3011E">
        <w:rPr>
          <w:rFonts w:ascii="Menlo" w:hAnsi="Menlo" w:cs="Menlo"/>
          <w:color w:val="000000"/>
          <w:sz w:val="24"/>
          <w:szCs w:val="24"/>
        </w:rPr>
        <w:t>);</w:t>
      </w:r>
      <w:r w:rsidRPr="00D3011E">
        <w:rPr>
          <w:rFonts w:ascii="Menlo" w:hAnsi="Menlo" w:cs="Menlo"/>
          <w:color w:val="000000"/>
          <w:sz w:val="24"/>
          <w:szCs w:val="24"/>
        </w:rPr>
        <w:br/>
      </w:r>
      <w:r w:rsidRPr="00D3011E">
        <w:rPr>
          <w:rFonts w:ascii="Menlo" w:hAnsi="Menlo" w:cs="Menlo"/>
          <w:color w:val="000000"/>
          <w:sz w:val="24"/>
          <w:szCs w:val="24"/>
        </w:rPr>
        <w:br/>
        <w:t xml:space="preserve">   _</w:t>
      </w:r>
      <w:r w:rsidRPr="00C31713">
        <w:rPr>
          <w:rFonts w:ascii="Menlo" w:hAnsi="Menlo" w:cs="Menlo"/>
          <w:color w:val="000000"/>
          <w:sz w:val="24"/>
          <w:szCs w:val="24"/>
          <w:lang w:val="en-US"/>
        </w:rPr>
        <w:t>asm</w:t>
      </w:r>
      <w:r w:rsidRPr="00D3011E">
        <w:rPr>
          <w:rFonts w:ascii="Menlo" w:hAnsi="Menlo" w:cs="Menlo"/>
          <w:color w:val="000000"/>
          <w:sz w:val="24"/>
          <w:szCs w:val="24"/>
        </w:rPr>
        <w:t xml:space="preserve"> {</w:t>
      </w:r>
      <w:r w:rsidRPr="00D3011E">
        <w:rPr>
          <w:rFonts w:ascii="Menlo" w:hAnsi="Menlo" w:cs="Menlo"/>
          <w:color w:val="000000"/>
          <w:sz w:val="24"/>
          <w:szCs w:val="24"/>
        </w:rPr>
        <w:br/>
      </w:r>
      <w:r w:rsidRPr="00D3011E">
        <w:rPr>
          <w:rFonts w:ascii="Menlo" w:hAnsi="Menlo" w:cs="Menlo"/>
          <w:color w:val="000000"/>
          <w:sz w:val="24"/>
          <w:szCs w:val="24"/>
        </w:rPr>
        <w:br/>
        <w:t xml:space="preserve">      </w:t>
      </w:r>
      <w:r w:rsidRPr="00C31713">
        <w:rPr>
          <w:rFonts w:ascii="Menlo" w:hAnsi="Menlo" w:cs="Menlo"/>
          <w:color w:val="000000"/>
          <w:sz w:val="24"/>
          <w:szCs w:val="24"/>
          <w:lang w:val="en-US"/>
        </w:rPr>
        <w:t>mov</w:t>
      </w:r>
      <w:r w:rsidRPr="00D3011E">
        <w:rPr>
          <w:rFonts w:ascii="Menlo" w:hAnsi="Menlo" w:cs="Menlo"/>
          <w:color w:val="000000"/>
          <w:sz w:val="24"/>
          <w:szCs w:val="24"/>
        </w:rPr>
        <w:t xml:space="preserve"> </w:t>
      </w:r>
      <w:r w:rsidRPr="00C31713">
        <w:rPr>
          <w:rFonts w:ascii="Menlo" w:hAnsi="Menlo" w:cs="Menlo"/>
          <w:color w:val="000000"/>
          <w:sz w:val="24"/>
          <w:szCs w:val="24"/>
          <w:lang w:val="en-US"/>
        </w:rPr>
        <w:t>al</w:t>
      </w:r>
      <w:r w:rsidRPr="00D3011E">
        <w:rPr>
          <w:rFonts w:ascii="Menlo" w:hAnsi="Menlo" w:cs="Menlo"/>
          <w:color w:val="000000"/>
          <w:sz w:val="24"/>
          <w:szCs w:val="24"/>
        </w:rPr>
        <w:t xml:space="preserve">, </w:t>
      </w:r>
      <w:r w:rsidRPr="00C31713">
        <w:rPr>
          <w:rFonts w:ascii="Menlo" w:hAnsi="Menlo" w:cs="Menlo"/>
          <w:color w:val="000000"/>
          <w:sz w:val="24"/>
          <w:szCs w:val="24"/>
          <w:lang w:val="en-US"/>
        </w:rPr>
        <w:t>a</w:t>
      </w:r>
      <w:r w:rsidRPr="00D3011E">
        <w:rPr>
          <w:rFonts w:ascii="Menlo" w:hAnsi="Menlo" w:cs="Menlo"/>
          <w:color w:val="000000"/>
          <w:sz w:val="24"/>
          <w:szCs w:val="24"/>
        </w:rPr>
        <w:t>;</w:t>
      </w:r>
      <w:r w:rsidRPr="00D3011E">
        <w:rPr>
          <w:rFonts w:ascii="Menlo" w:hAnsi="Menlo" w:cs="Menlo"/>
          <w:color w:val="000000"/>
          <w:sz w:val="24"/>
          <w:szCs w:val="24"/>
        </w:rPr>
        <w:br/>
        <w:t xml:space="preserve">      </w:t>
      </w:r>
      <w:r w:rsidRPr="00C31713">
        <w:rPr>
          <w:rFonts w:ascii="Menlo" w:hAnsi="Menlo" w:cs="Menlo"/>
          <w:color w:val="000000"/>
          <w:sz w:val="24"/>
          <w:szCs w:val="24"/>
          <w:lang w:val="en-US"/>
        </w:rPr>
        <w:t>mov</w:t>
      </w:r>
      <w:r w:rsidRPr="00D3011E">
        <w:rPr>
          <w:rFonts w:ascii="Menlo" w:hAnsi="Menlo" w:cs="Menlo"/>
          <w:color w:val="000000"/>
          <w:sz w:val="24"/>
          <w:szCs w:val="24"/>
        </w:rPr>
        <w:t xml:space="preserve"> </w:t>
      </w:r>
      <w:r w:rsidRPr="00C31713">
        <w:rPr>
          <w:rFonts w:ascii="Menlo" w:hAnsi="Menlo" w:cs="Menlo"/>
          <w:color w:val="000000"/>
          <w:sz w:val="24"/>
          <w:szCs w:val="24"/>
          <w:lang w:val="en-US"/>
        </w:rPr>
        <w:t>bl</w:t>
      </w:r>
      <w:r w:rsidRPr="00D3011E">
        <w:rPr>
          <w:rFonts w:ascii="Menlo" w:hAnsi="Menlo" w:cs="Menlo"/>
          <w:color w:val="000000"/>
          <w:sz w:val="24"/>
          <w:szCs w:val="24"/>
        </w:rPr>
        <w:t xml:space="preserve">, </w:t>
      </w:r>
      <w:r w:rsidRPr="00D3011E">
        <w:rPr>
          <w:rFonts w:ascii="Menlo" w:hAnsi="Menlo" w:cs="Menlo"/>
          <w:color w:val="0000FF"/>
          <w:sz w:val="24"/>
          <w:szCs w:val="24"/>
        </w:rPr>
        <w:t>0</w:t>
      </w:r>
      <w:r w:rsidRPr="00D3011E">
        <w:rPr>
          <w:rFonts w:ascii="Menlo" w:hAnsi="Menlo" w:cs="Menlo"/>
          <w:color w:val="000000"/>
          <w:sz w:val="24"/>
          <w:szCs w:val="24"/>
        </w:rPr>
        <w:t>;</w:t>
      </w:r>
      <w:r w:rsidRPr="00D3011E">
        <w:rPr>
          <w:rFonts w:ascii="Menlo" w:hAnsi="Menlo" w:cs="Menlo"/>
          <w:color w:val="000000"/>
          <w:sz w:val="24"/>
          <w:szCs w:val="24"/>
        </w:rPr>
        <w:br/>
      </w:r>
      <w:r w:rsidRPr="00D3011E">
        <w:rPr>
          <w:rFonts w:ascii="Menlo" w:hAnsi="Menlo" w:cs="Menlo"/>
          <w:color w:val="000000"/>
          <w:sz w:val="24"/>
          <w:szCs w:val="24"/>
        </w:rPr>
        <w:br/>
      </w:r>
      <w:r w:rsidRPr="00D3011E">
        <w:rPr>
          <w:rFonts w:ascii="Menlo" w:hAnsi="Menlo" w:cs="Menlo"/>
          <w:color w:val="000000"/>
          <w:sz w:val="24"/>
          <w:szCs w:val="24"/>
        </w:rPr>
        <w:br/>
        <w:t xml:space="preserve">      </w:t>
      </w:r>
      <w:r w:rsidRPr="00C31713">
        <w:rPr>
          <w:rFonts w:ascii="Menlo" w:hAnsi="Menlo" w:cs="Menlo"/>
          <w:color w:val="000000"/>
          <w:sz w:val="24"/>
          <w:szCs w:val="24"/>
          <w:lang w:val="en-US"/>
        </w:rPr>
        <w:t>BEGINER</w:t>
      </w:r>
      <w:r w:rsidRPr="00D3011E">
        <w:rPr>
          <w:rFonts w:ascii="Menlo" w:hAnsi="Menlo" w:cs="Menlo"/>
          <w:color w:val="000000"/>
          <w:sz w:val="24"/>
          <w:szCs w:val="24"/>
        </w:rPr>
        <w:t xml:space="preserve"> :</w:t>
      </w:r>
      <w:r w:rsidRPr="00D3011E">
        <w:rPr>
          <w:rFonts w:ascii="Menlo" w:hAnsi="Menlo" w:cs="Menlo"/>
          <w:color w:val="000000"/>
          <w:sz w:val="24"/>
          <w:szCs w:val="24"/>
        </w:rPr>
        <w:br/>
        <w:t xml:space="preserve">         </w:t>
      </w:r>
      <w:r w:rsidRPr="00C31713">
        <w:rPr>
          <w:rFonts w:ascii="Menlo" w:hAnsi="Menlo" w:cs="Menlo"/>
          <w:color w:val="000000"/>
          <w:sz w:val="24"/>
          <w:szCs w:val="24"/>
          <w:lang w:val="en-US"/>
        </w:rPr>
        <w:t>inc</w:t>
      </w:r>
      <w:r w:rsidRPr="00D3011E">
        <w:rPr>
          <w:rFonts w:ascii="Menlo" w:hAnsi="Menlo" w:cs="Menlo"/>
          <w:color w:val="000000"/>
          <w:sz w:val="24"/>
          <w:szCs w:val="24"/>
        </w:rPr>
        <w:t xml:space="preserve"> </w:t>
      </w:r>
      <w:r w:rsidRPr="00C31713">
        <w:rPr>
          <w:rFonts w:ascii="Menlo" w:hAnsi="Menlo" w:cs="Menlo"/>
          <w:color w:val="000000"/>
          <w:sz w:val="24"/>
          <w:szCs w:val="24"/>
          <w:lang w:val="en-US"/>
        </w:rPr>
        <w:t>bl</w:t>
      </w:r>
      <w:r w:rsidRPr="00D3011E">
        <w:rPr>
          <w:rFonts w:ascii="Menlo" w:hAnsi="Menlo" w:cs="Menlo"/>
          <w:color w:val="000000"/>
          <w:sz w:val="24"/>
          <w:szCs w:val="24"/>
        </w:rPr>
        <w:br/>
        <w:t xml:space="preserve">         </w:t>
      </w:r>
      <w:r w:rsidRPr="00C31713">
        <w:rPr>
          <w:rFonts w:ascii="Menlo" w:hAnsi="Menlo" w:cs="Menlo"/>
          <w:color w:val="000000"/>
          <w:sz w:val="24"/>
          <w:szCs w:val="24"/>
          <w:lang w:val="en-US"/>
        </w:rPr>
        <w:t>mov</w:t>
      </w:r>
      <w:r w:rsidRPr="00D3011E">
        <w:rPr>
          <w:rFonts w:ascii="Menlo" w:hAnsi="Menlo" w:cs="Menlo"/>
          <w:color w:val="000000"/>
          <w:sz w:val="24"/>
          <w:szCs w:val="24"/>
        </w:rPr>
        <w:t xml:space="preserve"> </w:t>
      </w:r>
      <w:r w:rsidRPr="00C31713">
        <w:rPr>
          <w:rFonts w:ascii="Menlo" w:hAnsi="Menlo" w:cs="Menlo"/>
          <w:color w:val="000000"/>
          <w:sz w:val="24"/>
          <w:szCs w:val="24"/>
          <w:lang w:val="en-US"/>
        </w:rPr>
        <w:t>al</w:t>
      </w:r>
      <w:r w:rsidRPr="00D3011E">
        <w:rPr>
          <w:rFonts w:ascii="Menlo" w:hAnsi="Menlo" w:cs="Menlo"/>
          <w:color w:val="000000"/>
          <w:sz w:val="24"/>
          <w:szCs w:val="24"/>
        </w:rPr>
        <w:t xml:space="preserve">, </w:t>
      </w:r>
      <w:r w:rsidRPr="00C31713">
        <w:rPr>
          <w:rFonts w:ascii="Menlo" w:hAnsi="Menlo" w:cs="Menlo"/>
          <w:color w:val="000000"/>
          <w:sz w:val="24"/>
          <w:szCs w:val="24"/>
          <w:lang w:val="en-US"/>
        </w:rPr>
        <w:t>a</w:t>
      </w:r>
      <w:r w:rsidRPr="00D3011E">
        <w:rPr>
          <w:rFonts w:ascii="Menlo" w:hAnsi="Menlo" w:cs="Menlo"/>
          <w:color w:val="000000"/>
          <w:sz w:val="24"/>
          <w:szCs w:val="24"/>
        </w:rPr>
        <w:br/>
        <w:t xml:space="preserve">         </w:t>
      </w:r>
      <w:r w:rsidRPr="00C31713">
        <w:rPr>
          <w:rFonts w:ascii="Menlo" w:hAnsi="Menlo" w:cs="Menlo"/>
          <w:color w:val="000000"/>
          <w:sz w:val="24"/>
          <w:szCs w:val="24"/>
          <w:lang w:val="en-US"/>
        </w:rPr>
        <w:t>mul</w:t>
      </w:r>
      <w:r w:rsidRPr="00D3011E">
        <w:rPr>
          <w:rFonts w:ascii="Menlo" w:hAnsi="Menlo" w:cs="Menlo"/>
          <w:color w:val="000000"/>
          <w:sz w:val="24"/>
          <w:szCs w:val="24"/>
        </w:rPr>
        <w:t xml:space="preserve"> </w:t>
      </w:r>
      <w:r w:rsidRPr="00C31713">
        <w:rPr>
          <w:rFonts w:ascii="Menlo" w:hAnsi="Menlo" w:cs="Menlo"/>
          <w:color w:val="000000"/>
          <w:sz w:val="24"/>
          <w:szCs w:val="24"/>
          <w:lang w:val="en-US"/>
        </w:rPr>
        <w:t>bl</w:t>
      </w:r>
      <w:r w:rsidRPr="00D3011E">
        <w:rPr>
          <w:rFonts w:ascii="Menlo" w:hAnsi="Menlo" w:cs="Menlo"/>
          <w:color w:val="000000"/>
          <w:sz w:val="24"/>
          <w:szCs w:val="24"/>
        </w:rPr>
        <w:br/>
        <w:t xml:space="preserve">         </w:t>
      </w:r>
      <w:r w:rsidRPr="00C31713">
        <w:rPr>
          <w:rFonts w:ascii="Menlo" w:hAnsi="Menlo" w:cs="Menlo"/>
          <w:color w:val="000000"/>
          <w:sz w:val="24"/>
          <w:szCs w:val="24"/>
          <w:lang w:val="en-US"/>
        </w:rPr>
        <w:t>jc</w:t>
      </w:r>
      <w:r w:rsidRPr="00D3011E">
        <w:rPr>
          <w:rFonts w:ascii="Menlo" w:hAnsi="Menlo" w:cs="Menlo"/>
          <w:color w:val="000000"/>
          <w:sz w:val="24"/>
          <w:szCs w:val="24"/>
        </w:rPr>
        <w:t xml:space="preserve"> </w:t>
      </w:r>
      <w:r w:rsidRPr="00C31713">
        <w:rPr>
          <w:rFonts w:ascii="Menlo" w:hAnsi="Menlo" w:cs="Menlo"/>
          <w:color w:val="000000"/>
          <w:sz w:val="24"/>
          <w:szCs w:val="24"/>
          <w:lang w:val="en-US"/>
        </w:rPr>
        <w:t>KOT</w:t>
      </w:r>
      <w:r w:rsidRPr="00D3011E">
        <w:rPr>
          <w:rFonts w:ascii="Menlo" w:hAnsi="Menlo" w:cs="Menlo"/>
          <w:color w:val="000000"/>
          <w:sz w:val="24"/>
          <w:szCs w:val="24"/>
        </w:rPr>
        <w:br/>
        <w:t xml:space="preserve">         </w:t>
      </w:r>
      <w:r w:rsidRPr="00C31713">
        <w:rPr>
          <w:rFonts w:ascii="Menlo" w:hAnsi="Menlo" w:cs="Menlo"/>
          <w:color w:val="000000"/>
          <w:sz w:val="24"/>
          <w:szCs w:val="24"/>
          <w:lang w:val="en-US"/>
        </w:rPr>
        <w:t>mov</w:t>
      </w:r>
      <w:r w:rsidRPr="00D3011E">
        <w:rPr>
          <w:rFonts w:ascii="Menlo" w:hAnsi="Menlo" w:cs="Menlo"/>
          <w:color w:val="000000"/>
          <w:sz w:val="24"/>
          <w:szCs w:val="24"/>
        </w:rPr>
        <w:t xml:space="preserve"> </w:t>
      </w:r>
      <w:r w:rsidRPr="00C31713">
        <w:rPr>
          <w:rFonts w:ascii="Menlo" w:hAnsi="Menlo" w:cs="Menlo"/>
          <w:color w:val="000000"/>
          <w:sz w:val="24"/>
          <w:szCs w:val="24"/>
          <w:lang w:val="en-US"/>
        </w:rPr>
        <w:t>c</w:t>
      </w:r>
      <w:r w:rsidRPr="00D3011E">
        <w:rPr>
          <w:rFonts w:ascii="Menlo" w:hAnsi="Menlo" w:cs="Menlo"/>
          <w:color w:val="000000"/>
          <w:sz w:val="24"/>
          <w:szCs w:val="24"/>
        </w:rPr>
        <w:t xml:space="preserve">, </w:t>
      </w:r>
      <w:r w:rsidRPr="00C31713">
        <w:rPr>
          <w:rFonts w:ascii="Menlo" w:hAnsi="Menlo" w:cs="Menlo"/>
          <w:color w:val="000000"/>
          <w:sz w:val="24"/>
          <w:szCs w:val="24"/>
          <w:lang w:val="en-US"/>
        </w:rPr>
        <w:t>al</w:t>
      </w:r>
      <w:r w:rsidRPr="00D3011E">
        <w:rPr>
          <w:rFonts w:ascii="Menlo" w:hAnsi="Menlo" w:cs="Menlo"/>
          <w:color w:val="000000"/>
          <w:sz w:val="24"/>
          <w:szCs w:val="24"/>
        </w:rPr>
        <w:br/>
        <w:t xml:space="preserve">         </w:t>
      </w:r>
      <w:r w:rsidRPr="00C31713">
        <w:rPr>
          <w:rFonts w:ascii="Menlo" w:hAnsi="Menlo" w:cs="Menlo"/>
          <w:color w:val="000000"/>
          <w:sz w:val="24"/>
          <w:szCs w:val="24"/>
          <w:lang w:val="en-US"/>
        </w:rPr>
        <w:t>jmp</w:t>
      </w:r>
      <w:r w:rsidRPr="00D3011E">
        <w:rPr>
          <w:rFonts w:ascii="Menlo" w:hAnsi="Menlo" w:cs="Menlo"/>
          <w:color w:val="000000"/>
          <w:sz w:val="24"/>
          <w:szCs w:val="24"/>
        </w:rPr>
        <w:t xml:space="preserve"> </w:t>
      </w:r>
      <w:r w:rsidRPr="00C31713">
        <w:rPr>
          <w:rFonts w:ascii="Menlo" w:hAnsi="Menlo" w:cs="Menlo"/>
          <w:color w:val="000000"/>
          <w:sz w:val="24"/>
          <w:szCs w:val="24"/>
          <w:lang w:val="en-US"/>
        </w:rPr>
        <w:t>BEGINER</w:t>
      </w:r>
      <w:r w:rsidRPr="00D3011E">
        <w:rPr>
          <w:rFonts w:ascii="Menlo" w:hAnsi="Menlo" w:cs="Menlo"/>
          <w:color w:val="000000"/>
          <w:sz w:val="24"/>
          <w:szCs w:val="24"/>
        </w:rPr>
        <w:t xml:space="preserve"> </w:t>
      </w:r>
      <w:r w:rsidRPr="00D3011E">
        <w:rPr>
          <w:rFonts w:ascii="Menlo" w:hAnsi="Menlo" w:cs="Menlo"/>
          <w:color w:val="000000"/>
          <w:sz w:val="24"/>
          <w:szCs w:val="24"/>
        </w:rPr>
        <w:br/>
      </w:r>
      <w:r w:rsidRPr="00D3011E">
        <w:rPr>
          <w:rFonts w:ascii="Menlo" w:hAnsi="Menlo" w:cs="Menlo"/>
          <w:color w:val="000000"/>
          <w:sz w:val="24"/>
          <w:szCs w:val="24"/>
        </w:rPr>
        <w:br/>
        <w:t xml:space="preserve">      </w:t>
      </w:r>
      <w:r w:rsidRPr="00C31713">
        <w:rPr>
          <w:rFonts w:ascii="Menlo" w:hAnsi="Menlo" w:cs="Menlo"/>
          <w:color w:val="000000"/>
          <w:sz w:val="24"/>
          <w:szCs w:val="24"/>
          <w:lang w:val="en-US"/>
        </w:rPr>
        <w:t>KOT</w:t>
      </w:r>
      <w:r w:rsidRPr="00D3011E">
        <w:rPr>
          <w:rFonts w:ascii="Menlo" w:hAnsi="Menlo" w:cs="Menlo"/>
          <w:color w:val="000000"/>
          <w:sz w:val="24"/>
          <w:szCs w:val="24"/>
        </w:rPr>
        <w:t xml:space="preserve"> :</w:t>
      </w:r>
      <w:r w:rsidRPr="00D3011E">
        <w:rPr>
          <w:rFonts w:ascii="Menlo" w:hAnsi="Menlo" w:cs="Menlo"/>
          <w:color w:val="000000"/>
          <w:sz w:val="24"/>
          <w:szCs w:val="24"/>
        </w:rPr>
        <w:br/>
        <w:t xml:space="preserve">         </w:t>
      </w:r>
      <w:r w:rsidRPr="00C31713">
        <w:rPr>
          <w:rFonts w:ascii="Menlo" w:hAnsi="Menlo" w:cs="Menlo"/>
          <w:color w:val="000000"/>
          <w:sz w:val="24"/>
          <w:szCs w:val="24"/>
          <w:lang w:val="en-US"/>
        </w:rPr>
        <w:t>mov</w:t>
      </w:r>
      <w:r w:rsidRPr="00D3011E">
        <w:rPr>
          <w:rFonts w:ascii="Menlo" w:hAnsi="Menlo" w:cs="Menlo"/>
          <w:color w:val="000000"/>
          <w:sz w:val="24"/>
          <w:szCs w:val="24"/>
        </w:rPr>
        <w:t xml:space="preserve"> </w:t>
      </w:r>
      <w:r w:rsidRPr="00C31713">
        <w:rPr>
          <w:rFonts w:ascii="Menlo" w:hAnsi="Menlo" w:cs="Menlo"/>
          <w:color w:val="000000"/>
          <w:sz w:val="24"/>
          <w:szCs w:val="24"/>
          <w:lang w:val="en-US"/>
        </w:rPr>
        <w:t>n</w:t>
      </w:r>
      <w:r w:rsidRPr="00D3011E">
        <w:rPr>
          <w:rFonts w:ascii="Menlo" w:hAnsi="Menlo" w:cs="Menlo"/>
          <w:color w:val="000000"/>
          <w:sz w:val="24"/>
          <w:szCs w:val="24"/>
        </w:rPr>
        <w:t xml:space="preserve">, </w:t>
      </w:r>
      <w:r w:rsidRPr="00C31713">
        <w:rPr>
          <w:rFonts w:ascii="Menlo" w:hAnsi="Menlo" w:cs="Menlo"/>
          <w:color w:val="000000"/>
          <w:sz w:val="24"/>
          <w:szCs w:val="24"/>
          <w:lang w:val="en-US"/>
        </w:rPr>
        <w:t>bl</w:t>
      </w:r>
      <w:r w:rsidRPr="00D3011E">
        <w:rPr>
          <w:rFonts w:ascii="Menlo" w:hAnsi="Menlo" w:cs="Menlo"/>
          <w:color w:val="000000"/>
          <w:sz w:val="24"/>
          <w:szCs w:val="24"/>
        </w:rPr>
        <w:br/>
      </w:r>
      <w:r w:rsidRPr="00D3011E">
        <w:rPr>
          <w:rFonts w:ascii="Menlo" w:hAnsi="Menlo" w:cs="Menlo"/>
          <w:color w:val="000000"/>
          <w:sz w:val="24"/>
          <w:szCs w:val="24"/>
        </w:rPr>
        <w:br/>
        <w:t xml:space="preserve">   }</w:t>
      </w:r>
      <w:r w:rsidRPr="00D3011E">
        <w:rPr>
          <w:rFonts w:ascii="Menlo" w:hAnsi="Menlo" w:cs="Menlo"/>
          <w:color w:val="000000"/>
          <w:sz w:val="24"/>
          <w:szCs w:val="24"/>
        </w:rPr>
        <w:br/>
      </w:r>
      <w:r w:rsidRPr="00D3011E">
        <w:rPr>
          <w:rFonts w:ascii="Menlo" w:hAnsi="Menlo" w:cs="Menlo"/>
          <w:color w:val="000000"/>
          <w:sz w:val="24"/>
          <w:szCs w:val="24"/>
        </w:rPr>
        <w:br/>
        <w:t xml:space="preserve">   </w:t>
      </w:r>
      <w:r w:rsidRPr="00C31713">
        <w:rPr>
          <w:rFonts w:ascii="Menlo" w:hAnsi="Menlo" w:cs="Menlo"/>
          <w:color w:val="000000"/>
          <w:sz w:val="24"/>
          <w:szCs w:val="24"/>
          <w:lang w:val="en-US"/>
        </w:rPr>
        <w:t>printf</w:t>
      </w:r>
      <w:r w:rsidRPr="00D3011E">
        <w:rPr>
          <w:rFonts w:ascii="Menlo" w:hAnsi="Menlo" w:cs="Menlo"/>
          <w:color w:val="000000"/>
          <w:sz w:val="24"/>
          <w:szCs w:val="24"/>
        </w:rPr>
        <w:t>(</w:t>
      </w:r>
      <w:r w:rsidRPr="00D3011E">
        <w:rPr>
          <w:rFonts w:ascii="Menlo" w:hAnsi="Menlo" w:cs="Menlo"/>
          <w:b/>
          <w:bCs/>
          <w:color w:val="008000"/>
          <w:sz w:val="24"/>
          <w:szCs w:val="24"/>
        </w:rPr>
        <w:t>"</w:t>
      </w:r>
      <w:r w:rsidRPr="00C31713">
        <w:rPr>
          <w:rFonts w:ascii="Menlo" w:hAnsi="Menlo" w:cs="Menlo"/>
          <w:b/>
          <w:bCs/>
          <w:color w:val="008000"/>
          <w:sz w:val="24"/>
          <w:szCs w:val="24"/>
        </w:rPr>
        <w:t>Переполнение</w:t>
      </w:r>
      <w:r w:rsidRPr="00D3011E">
        <w:rPr>
          <w:rFonts w:ascii="Menlo" w:hAnsi="Menlo" w:cs="Menlo"/>
          <w:b/>
          <w:bCs/>
          <w:color w:val="008000"/>
          <w:sz w:val="24"/>
          <w:szCs w:val="24"/>
        </w:rPr>
        <w:t xml:space="preserve"> </w:t>
      </w:r>
      <w:r w:rsidRPr="00C31713">
        <w:rPr>
          <w:rFonts w:ascii="Menlo" w:hAnsi="Menlo" w:cs="Menlo"/>
          <w:b/>
          <w:bCs/>
          <w:color w:val="008000"/>
          <w:sz w:val="24"/>
          <w:szCs w:val="24"/>
        </w:rPr>
        <w:t>при</w:t>
      </w:r>
      <w:r w:rsidRPr="00D3011E">
        <w:rPr>
          <w:rFonts w:ascii="Menlo" w:hAnsi="Menlo" w:cs="Menlo"/>
          <w:b/>
          <w:bCs/>
          <w:color w:val="008000"/>
          <w:sz w:val="24"/>
          <w:szCs w:val="24"/>
        </w:rPr>
        <w:t xml:space="preserve"> </w:t>
      </w:r>
      <w:r w:rsidRPr="00C31713">
        <w:rPr>
          <w:rFonts w:ascii="Menlo" w:hAnsi="Menlo" w:cs="Menlo"/>
          <w:b/>
          <w:bCs/>
          <w:color w:val="008000"/>
          <w:sz w:val="24"/>
          <w:szCs w:val="24"/>
        </w:rPr>
        <w:t>умножении</w:t>
      </w:r>
      <w:r w:rsidRPr="00D3011E">
        <w:rPr>
          <w:rFonts w:ascii="Menlo" w:hAnsi="Menlo" w:cs="Menlo"/>
          <w:b/>
          <w:bCs/>
          <w:color w:val="008000"/>
          <w:sz w:val="24"/>
          <w:szCs w:val="24"/>
        </w:rPr>
        <w:t xml:space="preserve"> %</w:t>
      </w:r>
      <w:r w:rsidRPr="00C31713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i</w:t>
      </w:r>
      <w:r w:rsidRPr="00D3011E">
        <w:rPr>
          <w:rFonts w:ascii="Menlo" w:hAnsi="Menlo" w:cs="Menlo"/>
          <w:b/>
          <w:bCs/>
          <w:color w:val="000080"/>
          <w:sz w:val="24"/>
          <w:szCs w:val="24"/>
        </w:rPr>
        <w:t>\</w:t>
      </w:r>
      <w:r w:rsidRPr="00C31713">
        <w:rPr>
          <w:rFonts w:ascii="Menlo" w:hAnsi="Menlo" w:cs="Menlo"/>
          <w:b/>
          <w:bCs/>
          <w:color w:val="000080"/>
          <w:sz w:val="24"/>
          <w:szCs w:val="24"/>
          <w:lang w:val="en-US"/>
        </w:rPr>
        <w:t>n</w:t>
      </w:r>
      <w:r w:rsidRPr="00D3011E">
        <w:rPr>
          <w:rFonts w:ascii="Menlo" w:hAnsi="Menlo" w:cs="Menlo"/>
          <w:b/>
          <w:bCs/>
          <w:color w:val="008000"/>
          <w:sz w:val="24"/>
          <w:szCs w:val="24"/>
        </w:rPr>
        <w:t>"</w:t>
      </w:r>
      <w:r w:rsidRPr="00D3011E">
        <w:rPr>
          <w:rFonts w:ascii="Menlo" w:hAnsi="Menlo" w:cs="Menlo"/>
          <w:color w:val="000000"/>
          <w:sz w:val="24"/>
          <w:szCs w:val="24"/>
        </w:rPr>
        <w:t xml:space="preserve">, </w:t>
      </w:r>
      <w:r w:rsidRPr="00C31713">
        <w:rPr>
          <w:rFonts w:ascii="Menlo" w:hAnsi="Menlo" w:cs="Menlo"/>
          <w:color w:val="000000"/>
          <w:sz w:val="24"/>
          <w:szCs w:val="24"/>
          <w:lang w:val="en-US"/>
        </w:rPr>
        <w:t>n</w:t>
      </w:r>
      <w:r w:rsidRPr="00D3011E">
        <w:rPr>
          <w:rFonts w:ascii="Menlo" w:hAnsi="Menlo" w:cs="Menlo"/>
          <w:color w:val="000000"/>
          <w:sz w:val="24"/>
          <w:szCs w:val="24"/>
        </w:rPr>
        <w:t>);</w:t>
      </w:r>
      <w:r w:rsidRPr="00D3011E">
        <w:rPr>
          <w:rFonts w:ascii="Menlo" w:hAnsi="Menlo" w:cs="Menlo"/>
          <w:color w:val="000000"/>
          <w:sz w:val="24"/>
          <w:szCs w:val="24"/>
        </w:rPr>
        <w:br/>
        <w:t xml:space="preserve">   </w:t>
      </w:r>
      <w:r w:rsidRPr="00C31713">
        <w:rPr>
          <w:rFonts w:ascii="Menlo" w:hAnsi="Menlo" w:cs="Menlo"/>
          <w:color w:val="000000"/>
          <w:sz w:val="24"/>
          <w:szCs w:val="24"/>
          <w:lang w:val="en-US"/>
        </w:rPr>
        <w:t>printf</w:t>
      </w:r>
      <w:r w:rsidRPr="00D3011E">
        <w:rPr>
          <w:rFonts w:ascii="Menlo" w:hAnsi="Menlo" w:cs="Menlo"/>
          <w:color w:val="000000"/>
          <w:sz w:val="24"/>
          <w:szCs w:val="24"/>
        </w:rPr>
        <w:t>(</w:t>
      </w:r>
      <w:r w:rsidRPr="00D3011E">
        <w:rPr>
          <w:rFonts w:ascii="Menlo" w:hAnsi="Menlo" w:cs="Menlo"/>
          <w:b/>
          <w:bCs/>
          <w:color w:val="008000"/>
          <w:sz w:val="24"/>
          <w:szCs w:val="24"/>
        </w:rPr>
        <w:t>"</w:t>
      </w:r>
      <w:r w:rsidRPr="00C31713">
        <w:rPr>
          <w:rFonts w:ascii="Menlo" w:hAnsi="Menlo" w:cs="Menlo"/>
          <w:b/>
          <w:bCs/>
          <w:color w:val="008000"/>
          <w:sz w:val="24"/>
          <w:szCs w:val="24"/>
        </w:rPr>
        <w:t>Произведение</w:t>
      </w:r>
      <w:r w:rsidRPr="00D3011E">
        <w:rPr>
          <w:rFonts w:ascii="Menlo" w:hAnsi="Menlo" w:cs="Menlo"/>
          <w:b/>
          <w:bCs/>
          <w:color w:val="008000"/>
          <w:sz w:val="24"/>
          <w:szCs w:val="24"/>
        </w:rPr>
        <w:t>: %</w:t>
      </w:r>
      <w:r w:rsidRPr="00C31713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i</w:t>
      </w:r>
      <w:r w:rsidRPr="00D3011E">
        <w:rPr>
          <w:rFonts w:ascii="Menlo" w:hAnsi="Menlo" w:cs="Menlo"/>
          <w:b/>
          <w:bCs/>
          <w:color w:val="000080"/>
          <w:sz w:val="24"/>
          <w:szCs w:val="24"/>
        </w:rPr>
        <w:t>\</w:t>
      </w:r>
      <w:r w:rsidRPr="00C31713">
        <w:rPr>
          <w:rFonts w:ascii="Menlo" w:hAnsi="Menlo" w:cs="Menlo"/>
          <w:b/>
          <w:bCs/>
          <w:color w:val="000080"/>
          <w:sz w:val="24"/>
          <w:szCs w:val="24"/>
          <w:lang w:val="en-US"/>
        </w:rPr>
        <w:t>n</w:t>
      </w:r>
      <w:r w:rsidRPr="00D3011E">
        <w:rPr>
          <w:rFonts w:ascii="Menlo" w:hAnsi="Menlo" w:cs="Menlo"/>
          <w:b/>
          <w:bCs/>
          <w:color w:val="008000"/>
          <w:sz w:val="24"/>
          <w:szCs w:val="24"/>
        </w:rPr>
        <w:t>"</w:t>
      </w:r>
      <w:r w:rsidRPr="00D3011E">
        <w:rPr>
          <w:rFonts w:ascii="Menlo" w:hAnsi="Menlo" w:cs="Menlo"/>
          <w:color w:val="000000"/>
          <w:sz w:val="24"/>
          <w:szCs w:val="24"/>
        </w:rPr>
        <w:t xml:space="preserve">, </w:t>
      </w:r>
      <w:r w:rsidRPr="00C31713">
        <w:rPr>
          <w:rFonts w:ascii="Menlo" w:hAnsi="Menlo" w:cs="Menlo"/>
          <w:color w:val="000000"/>
          <w:sz w:val="24"/>
          <w:szCs w:val="24"/>
          <w:lang w:val="en-US"/>
        </w:rPr>
        <w:t>c</w:t>
      </w:r>
      <w:r w:rsidRPr="00D3011E">
        <w:rPr>
          <w:rFonts w:ascii="Menlo" w:hAnsi="Menlo" w:cs="Menlo"/>
          <w:color w:val="000000"/>
          <w:sz w:val="24"/>
          <w:szCs w:val="24"/>
        </w:rPr>
        <w:t>);</w:t>
      </w:r>
      <w:r w:rsidRPr="00D3011E">
        <w:rPr>
          <w:rFonts w:ascii="Menlo" w:hAnsi="Menlo" w:cs="Menlo"/>
          <w:color w:val="000000"/>
          <w:sz w:val="24"/>
          <w:szCs w:val="24"/>
        </w:rPr>
        <w:br/>
        <w:t xml:space="preserve">   </w:t>
      </w:r>
      <w:r w:rsidRPr="00C31713">
        <w:rPr>
          <w:rFonts w:ascii="Menlo" w:hAnsi="Menlo" w:cs="Menlo"/>
          <w:color w:val="000000"/>
          <w:sz w:val="24"/>
          <w:szCs w:val="24"/>
          <w:lang w:val="en-US"/>
        </w:rPr>
        <w:t>system</w:t>
      </w:r>
      <w:r w:rsidRPr="00D3011E">
        <w:rPr>
          <w:rFonts w:ascii="Menlo" w:hAnsi="Menlo" w:cs="Menlo"/>
          <w:color w:val="000000"/>
          <w:sz w:val="24"/>
          <w:szCs w:val="24"/>
        </w:rPr>
        <w:t>(</w:t>
      </w:r>
      <w:r w:rsidRPr="00D3011E">
        <w:rPr>
          <w:rFonts w:ascii="Menlo" w:hAnsi="Menlo" w:cs="Menlo"/>
          <w:b/>
          <w:bCs/>
          <w:color w:val="008000"/>
          <w:sz w:val="24"/>
          <w:szCs w:val="24"/>
        </w:rPr>
        <w:t>"</w:t>
      </w:r>
      <w:r w:rsidRPr="00C31713">
        <w:rPr>
          <w:rFonts w:ascii="Menlo" w:hAnsi="Menlo" w:cs="Menlo"/>
          <w:b/>
          <w:bCs/>
          <w:color w:val="008000"/>
          <w:sz w:val="24"/>
          <w:szCs w:val="24"/>
          <w:lang w:val="en-US"/>
        </w:rPr>
        <w:t>pause</w:t>
      </w:r>
      <w:r w:rsidRPr="00D3011E">
        <w:rPr>
          <w:rFonts w:ascii="Menlo" w:hAnsi="Menlo" w:cs="Menlo"/>
          <w:b/>
          <w:bCs/>
          <w:color w:val="008000"/>
          <w:sz w:val="24"/>
          <w:szCs w:val="24"/>
        </w:rPr>
        <w:t>"</w:t>
      </w:r>
      <w:r w:rsidRPr="00D3011E">
        <w:rPr>
          <w:rFonts w:ascii="Menlo" w:hAnsi="Menlo" w:cs="Menlo"/>
          <w:color w:val="000000"/>
          <w:sz w:val="24"/>
          <w:szCs w:val="24"/>
        </w:rPr>
        <w:t>);</w:t>
      </w:r>
      <w:r w:rsidRPr="00D3011E">
        <w:rPr>
          <w:rFonts w:ascii="Menlo" w:hAnsi="Menlo" w:cs="Menlo"/>
          <w:color w:val="000000"/>
          <w:sz w:val="24"/>
          <w:szCs w:val="24"/>
        </w:rPr>
        <w:br/>
        <w:t>}</w:t>
      </w:r>
    </w:p>
    <w:p w14:paraId="691F909F" w14:textId="0F173B87" w:rsidR="002F49BE" w:rsidRPr="00D3011E" w:rsidRDefault="002F49BE" w:rsidP="002F49BE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31B31C5" w14:textId="12F5F13F" w:rsidR="002F49BE" w:rsidRPr="004D6692" w:rsidRDefault="002F49BE" w:rsidP="004D6692">
      <w:pPr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</w:pPr>
      <w:bookmarkStart w:id="0" w:name="_GoBack"/>
      <w:bookmarkEnd w:id="0"/>
      <w:r w:rsidRPr="002E4377">
        <w:rPr>
          <w:rFonts w:ascii="Times New Roman" w:hAnsi="Times New Roman" w:cs="Times New Roman"/>
          <w:color w:val="000000" w:themeColor="text1"/>
          <w:sz w:val="32"/>
          <w:szCs w:val="32"/>
        </w:rPr>
        <w:t>Скриншоты</w:t>
      </w:r>
      <w:r w:rsidRPr="00F16F6D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r w:rsidRPr="002E4377">
        <w:rPr>
          <w:rFonts w:ascii="Times New Roman" w:hAnsi="Times New Roman" w:cs="Times New Roman"/>
          <w:color w:val="000000" w:themeColor="text1"/>
          <w:sz w:val="32"/>
          <w:szCs w:val="32"/>
        </w:rPr>
        <w:t>программы</w:t>
      </w:r>
      <w:r w:rsidRPr="00F16F6D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:</w:t>
      </w:r>
    </w:p>
    <w:p w14:paraId="355112C8" w14:textId="77777777" w:rsidR="002F49BE" w:rsidRPr="00F16F6D" w:rsidRDefault="002F49BE" w:rsidP="002F49BE">
      <w:pPr>
        <w:rPr>
          <w:rFonts w:ascii="Times New Roman" w:hAnsi="Times New Roman" w:cs="Times New Roman"/>
          <w:color w:val="000000" w:themeColor="text1"/>
          <w:sz w:val="32"/>
          <w:szCs w:val="32"/>
          <w:lang w:val="en-US" w:eastAsia="ru-RU"/>
        </w:rPr>
      </w:pPr>
    </w:p>
    <w:p w14:paraId="756F20C5" w14:textId="0D4E1CDD" w:rsidR="00B74AE7" w:rsidRPr="00D3011E" w:rsidRDefault="00D92CF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F3DE160" wp14:editId="6A2CBC74">
            <wp:extent cx="5930900" cy="584200"/>
            <wp:effectExtent l="0" t="0" r="12700" b="0"/>
            <wp:docPr id="5" name="Рисунок 5" descr="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нимок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4AE7" w:rsidRPr="00D3011E" w:rsidSect="00111286">
      <w:headerReference w:type="default" r:id="rId8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8EB7CF" w14:textId="77777777" w:rsidR="00045ECF" w:rsidRDefault="00045ECF" w:rsidP="00196DAE">
      <w:r>
        <w:separator/>
      </w:r>
    </w:p>
  </w:endnote>
  <w:endnote w:type="continuationSeparator" w:id="0">
    <w:p w14:paraId="25C6C4F3" w14:textId="77777777" w:rsidR="00045ECF" w:rsidRDefault="00045ECF" w:rsidP="00196D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4F671A" w14:textId="77777777" w:rsidR="00045ECF" w:rsidRDefault="00045ECF" w:rsidP="00196DAE">
      <w:r>
        <w:separator/>
      </w:r>
    </w:p>
  </w:footnote>
  <w:footnote w:type="continuationSeparator" w:id="0">
    <w:p w14:paraId="388511D9" w14:textId="77777777" w:rsidR="00045ECF" w:rsidRDefault="00045ECF" w:rsidP="00196DA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608611" w14:textId="570C4712" w:rsidR="00196DAE" w:rsidRPr="00196DAE" w:rsidRDefault="00196DAE" w:rsidP="00DE6851">
    <w:pPr>
      <w:pStyle w:val="a3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A21"/>
    <w:rsid w:val="0000671D"/>
    <w:rsid w:val="00045ECF"/>
    <w:rsid w:val="00080578"/>
    <w:rsid w:val="00085D80"/>
    <w:rsid w:val="000A76D1"/>
    <w:rsid w:val="000D3F79"/>
    <w:rsid w:val="00111286"/>
    <w:rsid w:val="00196DAE"/>
    <w:rsid w:val="00231BD6"/>
    <w:rsid w:val="00262FD8"/>
    <w:rsid w:val="00283071"/>
    <w:rsid w:val="00290C43"/>
    <w:rsid w:val="002B2A21"/>
    <w:rsid w:val="002E4377"/>
    <w:rsid w:val="002E778A"/>
    <w:rsid w:val="002F49BE"/>
    <w:rsid w:val="00306A2F"/>
    <w:rsid w:val="00381532"/>
    <w:rsid w:val="00421514"/>
    <w:rsid w:val="00472D73"/>
    <w:rsid w:val="00485A88"/>
    <w:rsid w:val="004D6692"/>
    <w:rsid w:val="00507191"/>
    <w:rsid w:val="00557455"/>
    <w:rsid w:val="005D3DE8"/>
    <w:rsid w:val="00675769"/>
    <w:rsid w:val="006852EE"/>
    <w:rsid w:val="006A0EB2"/>
    <w:rsid w:val="006B76A6"/>
    <w:rsid w:val="00766184"/>
    <w:rsid w:val="007B5B52"/>
    <w:rsid w:val="007D7956"/>
    <w:rsid w:val="00845F96"/>
    <w:rsid w:val="00870620"/>
    <w:rsid w:val="0087331B"/>
    <w:rsid w:val="00B026DB"/>
    <w:rsid w:val="00B74AE7"/>
    <w:rsid w:val="00BF22AC"/>
    <w:rsid w:val="00C31713"/>
    <w:rsid w:val="00C37104"/>
    <w:rsid w:val="00CE06A4"/>
    <w:rsid w:val="00D243E7"/>
    <w:rsid w:val="00D3011E"/>
    <w:rsid w:val="00D3254C"/>
    <w:rsid w:val="00D4104F"/>
    <w:rsid w:val="00D903DF"/>
    <w:rsid w:val="00D92CF3"/>
    <w:rsid w:val="00DA31F3"/>
    <w:rsid w:val="00DE6851"/>
    <w:rsid w:val="00E14BB8"/>
    <w:rsid w:val="00E20CE0"/>
    <w:rsid w:val="00E256A5"/>
    <w:rsid w:val="00E368BB"/>
    <w:rsid w:val="00EC16C1"/>
    <w:rsid w:val="00F16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154B1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2B2A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B2A21"/>
    <w:rPr>
      <w:rFonts w:ascii="Courier New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196DA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196DAE"/>
  </w:style>
  <w:style w:type="paragraph" w:styleId="a5">
    <w:name w:val="footer"/>
    <w:basedOn w:val="a"/>
    <w:link w:val="a6"/>
    <w:uiPriority w:val="99"/>
    <w:unhideWhenUsed/>
    <w:rsid w:val="00196DA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196D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9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213</Words>
  <Characters>1219</Characters>
  <Application>Microsoft Macintosh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26</cp:revision>
  <dcterms:created xsi:type="dcterms:W3CDTF">2017-04-25T20:03:00Z</dcterms:created>
  <dcterms:modified xsi:type="dcterms:W3CDTF">2017-05-18T21:37:00Z</dcterms:modified>
</cp:coreProperties>
</file>