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B291" w14:textId="046CC9AB" w:rsidR="002F49BE" w:rsidRPr="00C31713" w:rsidRDefault="000141F2" w:rsidP="002F49BE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№11</w:t>
      </w:r>
    </w:p>
    <w:p w14:paraId="4B2357F1" w14:textId="5D34E1F2" w:rsidR="00472D73" w:rsidRDefault="00472D73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B181C89" w14:textId="6C7622B1" w:rsidR="007D7956" w:rsidRPr="007D7956" w:rsidRDefault="00D243E7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Условие</w:t>
      </w:r>
      <w:r w:rsidRPr="007D7956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5F239068" w14:textId="77777777" w:rsidR="00142F87" w:rsidRPr="00142F87" w:rsidRDefault="00142F87" w:rsidP="00142F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F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- байтовая переменная со значением от 1 до 18. Требуется записать в регистр AL количество двузначных десятичных чисел (от 10 до 99), сумма цифр которых равна К.</w:t>
      </w:r>
    </w:p>
    <w:p w14:paraId="570B6D8A" w14:textId="77777777" w:rsidR="007D7956" w:rsidRPr="007D7956" w:rsidRDefault="007D7956" w:rsidP="00D3011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4868E742" w14:textId="77777777" w:rsidR="00D3011E" w:rsidRPr="000141F2" w:rsidRDefault="00D3011E" w:rsidP="00D3011E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0141F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0141F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0141F2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7B7CB480" w14:textId="77777777" w:rsidR="00D3011E" w:rsidRPr="000141F2" w:rsidRDefault="00D3011E" w:rsidP="00D30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1ED2AEF3" w14:textId="77777777" w:rsidR="00AD4909" w:rsidRPr="00AD4909" w:rsidRDefault="00AD4909" w:rsidP="00AD490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AD490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iostream</w:t>
      </w:r>
      <w:proofErr w:type="spellEnd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iomanip</w:t>
      </w:r>
      <w:proofErr w:type="spellEnd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proofErr w:type="spellStart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conio.h</w:t>
      </w:r>
      <w:proofErr w:type="spellEnd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k =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15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char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result;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void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(LC_ALL, 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rus</w:t>
      </w:r>
      <w:proofErr w:type="spellEnd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AD4909">
        <w:rPr>
          <w:rFonts w:ascii="Menlo" w:hAnsi="Menlo" w:cs="Menlo"/>
          <w:b/>
          <w:bCs/>
          <w:color w:val="008000"/>
          <w:sz w:val="24"/>
          <w:szCs w:val="24"/>
        </w:rPr>
        <w:t>Входные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AD4909">
        <w:rPr>
          <w:rFonts w:ascii="Menlo" w:hAnsi="Menlo" w:cs="Menlo"/>
          <w:b/>
          <w:bCs/>
          <w:color w:val="008000"/>
          <w:sz w:val="24"/>
          <w:szCs w:val="24"/>
        </w:rPr>
        <w:t>данные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      </w:t>
      </w:r>
      <w:r w:rsidRPr="00AD4909">
        <w:rPr>
          <w:rFonts w:ascii="Menlo" w:hAnsi="Menlo" w:cs="Menlo"/>
          <w:b/>
          <w:bCs/>
          <w:color w:val="008000"/>
          <w:sz w:val="24"/>
          <w:szCs w:val="24"/>
        </w:rPr>
        <w:t>Выходные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AD4909">
        <w:rPr>
          <w:rFonts w:ascii="Menlo" w:hAnsi="Menlo" w:cs="Menlo"/>
          <w:b/>
          <w:bCs/>
          <w:color w:val="008000"/>
          <w:sz w:val="24"/>
          <w:szCs w:val="24"/>
        </w:rPr>
        <w:t>данные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</w:t>
      </w:r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for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(k =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; k &lt;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19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; k++) {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result =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_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asm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al,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cx,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9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dh,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1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null: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, cx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cx,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10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dl, 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AD4909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one :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ah, dh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add ah, dl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cmp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ah, k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jne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two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inc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al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two :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inc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dl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loop one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cx,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bx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inc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dh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loop null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mov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 xml:space="preserve"> result, al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}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</w:t>
      </w:r>
      <w:proofErr w:type="spellStart"/>
      <w:r w:rsidRPr="00AD4909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k</w:t>
      </w:r>
      <w:proofErr w:type="spellEnd"/>
      <w:r w:rsidRPr="00AD4909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= %d                result = %d"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t>, k, result);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</w:t>
      </w:r>
      <w:proofErr w:type="spellStart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getch</w:t>
      </w:r>
      <w:proofErr w:type="spellEnd"/>
      <w:r w:rsidRPr="00AD4909">
        <w:rPr>
          <w:rFonts w:ascii="Menlo" w:hAnsi="Menlo" w:cs="Menlo"/>
          <w:color w:val="000000"/>
          <w:sz w:val="24"/>
          <w:szCs w:val="24"/>
          <w:lang w:val="en-US"/>
        </w:rPr>
        <w:t>();</w:t>
      </w:r>
      <w:r w:rsidRPr="00AD4909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0F2EED11" w14:textId="77777777" w:rsidR="00D3011E" w:rsidRDefault="00D3011E" w:rsidP="00D3011E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1A39298B" w14:textId="41E0600D" w:rsidR="00D3011E" w:rsidRPr="00D3011E" w:rsidRDefault="00D3011E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</w:t>
      </w:r>
      <w:bookmarkStart w:id="0" w:name="_GoBack"/>
      <w:bookmarkEnd w:id="0"/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1DFB8A32" w14:textId="77777777" w:rsidR="00D3011E" w:rsidRPr="00F16F6D" w:rsidRDefault="00D3011E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756F20C5" w14:textId="5F19C77C" w:rsidR="00B74AE7" w:rsidRPr="00D3011E" w:rsidRDefault="00230C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EAC5FB" wp14:editId="64A66912">
            <wp:extent cx="5930900" cy="2476500"/>
            <wp:effectExtent l="0" t="0" r="12700" b="12700"/>
            <wp:docPr id="2" name="Рисунок 2" descr="../../../../../Desktop/МЯУУ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МЯУУУ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AE7" w:rsidRPr="00D3011E" w:rsidSect="00111286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D6ABE" w14:textId="77777777" w:rsidR="005573B0" w:rsidRDefault="005573B0" w:rsidP="00196DAE">
      <w:r>
        <w:separator/>
      </w:r>
    </w:p>
  </w:endnote>
  <w:endnote w:type="continuationSeparator" w:id="0">
    <w:p w14:paraId="4C1765EF" w14:textId="77777777" w:rsidR="005573B0" w:rsidRDefault="005573B0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C3477" w14:textId="77777777" w:rsidR="005573B0" w:rsidRDefault="005573B0" w:rsidP="00196DAE">
      <w:r>
        <w:separator/>
      </w:r>
    </w:p>
  </w:footnote>
  <w:footnote w:type="continuationSeparator" w:id="0">
    <w:p w14:paraId="24AE5D52" w14:textId="77777777" w:rsidR="005573B0" w:rsidRDefault="005573B0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141F2"/>
    <w:rsid w:val="00045ECF"/>
    <w:rsid w:val="00080578"/>
    <w:rsid w:val="00085D80"/>
    <w:rsid w:val="000A76D1"/>
    <w:rsid w:val="000D3F79"/>
    <w:rsid w:val="00111286"/>
    <w:rsid w:val="00142F87"/>
    <w:rsid w:val="00196DAE"/>
    <w:rsid w:val="00230CEE"/>
    <w:rsid w:val="00231BD6"/>
    <w:rsid w:val="00262FD8"/>
    <w:rsid w:val="00283071"/>
    <w:rsid w:val="00290C43"/>
    <w:rsid w:val="002B2A21"/>
    <w:rsid w:val="002E4377"/>
    <w:rsid w:val="002E778A"/>
    <w:rsid w:val="002F49BE"/>
    <w:rsid w:val="00306A2F"/>
    <w:rsid w:val="00381532"/>
    <w:rsid w:val="00421514"/>
    <w:rsid w:val="00472D73"/>
    <w:rsid w:val="00485A88"/>
    <w:rsid w:val="004D6692"/>
    <w:rsid w:val="00507191"/>
    <w:rsid w:val="005573B0"/>
    <w:rsid w:val="00557455"/>
    <w:rsid w:val="005D3DE8"/>
    <w:rsid w:val="00675769"/>
    <w:rsid w:val="006852EE"/>
    <w:rsid w:val="006A0EB2"/>
    <w:rsid w:val="006B76A6"/>
    <w:rsid w:val="00766184"/>
    <w:rsid w:val="007B5B52"/>
    <w:rsid w:val="007D7956"/>
    <w:rsid w:val="00845F96"/>
    <w:rsid w:val="00870620"/>
    <w:rsid w:val="0087331B"/>
    <w:rsid w:val="00AD4909"/>
    <w:rsid w:val="00B026DB"/>
    <w:rsid w:val="00B74AE7"/>
    <w:rsid w:val="00BF22AC"/>
    <w:rsid w:val="00C31713"/>
    <w:rsid w:val="00C37104"/>
    <w:rsid w:val="00CE06A4"/>
    <w:rsid w:val="00D243E7"/>
    <w:rsid w:val="00D3011E"/>
    <w:rsid w:val="00D3254C"/>
    <w:rsid w:val="00D4104F"/>
    <w:rsid w:val="00D903DF"/>
    <w:rsid w:val="00D92CF3"/>
    <w:rsid w:val="00DA31F3"/>
    <w:rsid w:val="00DE6851"/>
    <w:rsid w:val="00E14BB8"/>
    <w:rsid w:val="00E20CE0"/>
    <w:rsid w:val="00E256A5"/>
    <w:rsid w:val="00E368BB"/>
    <w:rsid w:val="00EC16C1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29</cp:revision>
  <dcterms:created xsi:type="dcterms:W3CDTF">2017-04-25T20:03:00Z</dcterms:created>
  <dcterms:modified xsi:type="dcterms:W3CDTF">2017-05-30T18:38:00Z</dcterms:modified>
</cp:coreProperties>
</file>