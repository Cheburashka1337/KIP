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B291" w14:textId="6068A91C" w:rsidR="002F49BE" w:rsidRPr="003500FB" w:rsidRDefault="004C4EFA" w:rsidP="002F49BE">
      <w:pPr>
        <w:spacing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а №15</w:t>
      </w:r>
    </w:p>
    <w:p w14:paraId="4B2357F1" w14:textId="5D34E1F2" w:rsidR="00472D73" w:rsidRDefault="00472D73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2B181C89" w14:textId="6C7622B1" w:rsidR="007D7956" w:rsidRPr="007D7956" w:rsidRDefault="00D243E7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Условие</w:t>
      </w:r>
      <w:r w:rsidRPr="007D7956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:</w:t>
      </w:r>
    </w:p>
    <w:p w14:paraId="75D65A5A" w14:textId="7CADB1A6" w:rsidR="003E7EB8" w:rsidRPr="003E7EB8" w:rsidRDefault="003E7EB8" w:rsidP="003E7EB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  <w:r w:rsidRPr="003E7E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сравнение двух </w:t>
      </w:r>
      <w:proofErr w:type="spellStart"/>
      <w:r w:rsidRPr="003E7EB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беззнаковых</w:t>
      </w:r>
      <w:proofErr w:type="spellEnd"/>
      <w:r w:rsidRPr="003E7E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операндов размером в слово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</w:t>
      </w:r>
      <w:r w:rsidRPr="003E7E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содержимое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каждого из </w:t>
      </w:r>
      <w:r w:rsidRPr="003E7EB8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флагов C,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7EB8">
        <w:rPr>
          <w:rFonts w:ascii="Times New Roman" w:eastAsia="Times New Roman" w:hAnsi="Times New Roman" w:cs="Times New Roman"/>
          <w:sz w:val="28"/>
          <w:szCs w:val="28"/>
          <w:lang w:eastAsia="ru-RU"/>
        </w:rPr>
        <w:t>O,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7EB8">
        <w:rPr>
          <w:rFonts w:ascii="Times New Roman" w:eastAsia="Times New Roman" w:hAnsi="Times New Roman" w:cs="Times New Roman"/>
          <w:sz w:val="28"/>
          <w:szCs w:val="28"/>
          <w:lang w:eastAsia="ru-RU"/>
        </w:rPr>
        <w:t>S,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</w:t>
      </w:r>
    </w:p>
    <w:p w14:paraId="570B6D8A" w14:textId="77777777" w:rsidR="007D7956" w:rsidRPr="007D7956" w:rsidRDefault="007D7956" w:rsidP="00D3011E">
      <w:pPr>
        <w:spacing w:line="259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p w14:paraId="4868E742" w14:textId="77777777" w:rsidR="00D3011E" w:rsidRDefault="00D3011E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Исходный</w:t>
      </w:r>
      <w:r w:rsidRPr="004C4EFA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код</w:t>
      </w:r>
      <w:r w:rsidRPr="004C4EFA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4C4EFA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:</w:t>
      </w:r>
    </w:p>
    <w:p w14:paraId="5D034A3F" w14:textId="77777777" w:rsidR="00B31789" w:rsidRPr="00B31789" w:rsidRDefault="00B31789" w:rsidP="00D3011E">
      <w:pPr>
        <w:spacing w:line="259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p w14:paraId="79559A05" w14:textId="1A95D412" w:rsidR="00DC6247" w:rsidRDefault="00B31789" w:rsidP="00B317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 w:rsidRPr="00B31789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stdafx.h</w:t>
      </w:r>
      <w:proofErr w:type="spellEnd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B31789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stdlib.h</w:t>
      </w:r>
      <w:proofErr w:type="spellEnd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B31789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stdio.h</w:t>
      </w:r>
      <w:proofErr w:type="spellEnd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B31789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locale.h</w:t>
      </w:r>
      <w:proofErr w:type="spellEnd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using namespace </w:t>
      </w:r>
      <w:proofErr w:type="spellStart"/>
      <w:r w:rsidR="00DC6247">
        <w:rPr>
          <w:rFonts w:ascii="Menlo" w:hAnsi="Menlo" w:cs="Menlo"/>
          <w:color w:val="000000"/>
          <w:sz w:val="24"/>
          <w:szCs w:val="24"/>
          <w:lang w:val="en-US"/>
        </w:rPr>
        <w:t>std</w:t>
      </w:r>
      <w:proofErr w:type="spellEnd"/>
      <w:r w:rsidR="00DC6247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</w:r>
      <w:proofErr w:type="spellStart"/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char 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z, o, s, c;</w:t>
      </w:r>
    </w:p>
    <w:p w14:paraId="2379D120" w14:textId="4DABB6E4" w:rsidR="00B31789" w:rsidRPr="00B31789" w:rsidRDefault="00B31789" w:rsidP="00B317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void 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input(</w:t>
      </w:r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a, </w:t>
      </w:r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b)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>{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c = o = s = z = 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="00DC6247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_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asm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bx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, b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ax, a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cmp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ax,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bx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jb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CARRY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ODIN :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jo OVER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DVA :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js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SIGN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TRI :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jz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ZERO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jmp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END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CARRY :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c, 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t>1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jmp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ODIN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OVER :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o, 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t>1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jmp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DVA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SIGN :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s, 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t>1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jmp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TRI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ZERO :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z, 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t>1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END :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}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"C(carry) = %</w:t>
      </w:r>
      <w:proofErr w:type="spellStart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, O(overflow) = %</w:t>
      </w:r>
      <w:proofErr w:type="spellStart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, S(sign) = %</w:t>
      </w:r>
      <w:proofErr w:type="spellStart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, Z(zero) = %</w:t>
      </w:r>
      <w:proofErr w:type="spellStart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, c, o, s, z);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>}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</w:r>
      <w:proofErr w:type="spellStart"/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lastRenderedPageBreak/>
        <w:t>int</w:t>
      </w:r>
      <w:proofErr w:type="spellEnd"/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 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main()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>{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setlocale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(LC_ALL, 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"RUS"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for 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 &lt; 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t>100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++) {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"___________________________</w:t>
      </w:r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B31789">
        <w:rPr>
          <w:rFonts w:ascii="Menlo" w:hAnsi="Menlo" w:cs="Menlo"/>
          <w:b/>
          <w:bCs/>
          <w:color w:val="008000"/>
          <w:sz w:val="24"/>
          <w:szCs w:val="24"/>
        </w:rPr>
        <w:t>Исходные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B31789">
        <w:rPr>
          <w:rFonts w:ascii="Menlo" w:hAnsi="Menlo" w:cs="Menlo"/>
          <w:b/>
          <w:bCs/>
          <w:color w:val="008000"/>
          <w:sz w:val="24"/>
          <w:szCs w:val="24"/>
        </w:rPr>
        <w:t>данные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:</w:t>
      </w:r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</w:t>
      </w:r>
      <w:proofErr w:type="spellStart"/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n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a</w:t>
      </w:r>
      <w:proofErr w:type="spellEnd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= %d</w:t>
      </w:r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</w:t>
      </w:r>
      <w:proofErr w:type="spellStart"/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n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b</w:t>
      </w:r>
      <w:proofErr w:type="spellEnd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= 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t>80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\n</w:t>
      </w:r>
      <w:r w:rsidRPr="00B31789">
        <w:rPr>
          <w:rFonts w:ascii="Menlo" w:hAnsi="Menlo" w:cs="Menlo"/>
          <w:color w:val="000000"/>
          <w:sz w:val="24"/>
          <w:szCs w:val="24"/>
        </w:rPr>
        <w:t>Флаги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:\n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", </w:t>
      </w:r>
      <w:proofErr w:type="spellStart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);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  <w:t xml:space="preserve">      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input(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t>80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}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system</w:t>
      </w:r>
      <w:proofErr w:type="spellEnd"/>
      <w:r w:rsidRPr="00B31789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B3178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"pause"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r w:rsidRPr="00B3178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return </w:t>
      </w:r>
      <w:r w:rsidRPr="00B31789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B31789">
        <w:rPr>
          <w:rFonts w:ascii="Menlo" w:hAnsi="Menlo" w:cs="Menlo"/>
          <w:color w:val="000000"/>
          <w:sz w:val="24"/>
          <w:szCs w:val="24"/>
          <w:lang w:val="en-US"/>
        </w:rPr>
        <w:br/>
        <w:t>}</w:t>
      </w:r>
    </w:p>
    <w:p w14:paraId="1DFB8A32" w14:textId="4F941EFF" w:rsidR="00D3011E" w:rsidRPr="00DC6247" w:rsidRDefault="00D3011E" w:rsidP="00D3011E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Скриншоты</w:t>
      </w:r>
      <w:r w:rsidRPr="003E7EB8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3E7EB8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:</w:t>
      </w:r>
    </w:p>
    <w:p w14:paraId="756F20C5" w14:textId="2A58AB1F" w:rsidR="00B74AE7" w:rsidRPr="00D3011E" w:rsidRDefault="003500FB" w:rsidP="009B3A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041817" wp14:editId="410D60E3">
            <wp:extent cx="5562277" cy="6860540"/>
            <wp:effectExtent l="0" t="0" r="635" b="0"/>
            <wp:docPr id="1" name="Рисунок 1" descr="../../../../../Desktop/Снимок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799" cy="68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AE7" w:rsidRPr="00D3011E" w:rsidSect="00111286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7414F" w14:textId="77777777" w:rsidR="00EF6CA1" w:rsidRDefault="00EF6CA1" w:rsidP="00196DAE">
      <w:r>
        <w:separator/>
      </w:r>
    </w:p>
  </w:endnote>
  <w:endnote w:type="continuationSeparator" w:id="0">
    <w:p w14:paraId="64785DD9" w14:textId="77777777" w:rsidR="00EF6CA1" w:rsidRDefault="00EF6CA1" w:rsidP="0019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F25E8" w14:textId="77777777" w:rsidR="00EF6CA1" w:rsidRDefault="00EF6CA1" w:rsidP="00196DAE">
      <w:r>
        <w:separator/>
      </w:r>
    </w:p>
  </w:footnote>
  <w:footnote w:type="continuationSeparator" w:id="0">
    <w:p w14:paraId="024D1141" w14:textId="77777777" w:rsidR="00EF6CA1" w:rsidRDefault="00EF6CA1" w:rsidP="00196D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08611" w14:textId="7FFFEC8B" w:rsidR="00196DAE" w:rsidRPr="00196DAE" w:rsidRDefault="00A15846" w:rsidP="00DE6851">
    <w:pPr>
      <w:pStyle w:val="a3"/>
      <w:jc w:val="right"/>
    </w:pPr>
    <w:proofErr w:type="spellStart"/>
    <w:r>
      <w:t>Деменчук</w:t>
    </w:r>
    <w:proofErr w:type="spellEnd"/>
    <w:r>
      <w:t xml:space="preserve"> Георгий 2ПКС-115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21"/>
    <w:rsid w:val="0000671D"/>
    <w:rsid w:val="000141F2"/>
    <w:rsid w:val="00045ECF"/>
    <w:rsid w:val="00080578"/>
    <w:rsid w:val="00085D80"/>
    <w:rsid w:val="000A76D1"/>
    <w:rsid w:val="000D3F79"/>
    <w:rsid w:val="000D69B9"/>
    <w:rsid w:val="00111286"/>
    <w:rsid w:val="00142F87"/>
    <w:rsid w:val="00196DAE"/>
    <w:rsid w:val="00230CEE"/>
    <w:rsid w:val="00231BD6"/>
    <w:rsid w:val="00262FD8"/>
    <w:rsid w:val="00283071"/>
    <w:rsid w:val="00290C43"/>
    <w:rsid w:val="002B2A21"/>
    <w:rsid w:val="002E4377"/>
    <w:rsid w:val="002E778A"/>
    <w:rsid w:val="002F49BE"/>
    <w:rsid w:val="00306A2F"/>
    <w:rsid w:val="003108DB"/>
    <w:rsid w:val="003500FB"/>
    <w:rsid w:val="00381532"/>
    <w:rsid w:val="003E7EB8"/>
    <w:rsid w:val="00421514"/>
    <w:rsid w:val="00472D73"/>
    <w:rsid w:val="00485A88"/>
    <w:rsid w:val="004C4EFA"/>
    <w:rsid w:val="004D6692"/>
    <w:rsid w:val="00507191"/>
    <w:rsid w:val="005573B0"/>
    <w:rsid w:val="00557455"/>
    <w:rsid w:val="005D3DE8"/>
    <w:rsid w:val="00675769"/>
    <w:rsid w:val="006852EE"/>
    <w:rsid w:val="006A0EB2"/>
    <w:rsid w:val="006B76A6"/>
    <w:rsid w:val="00766184"/>
    <w:rsid w:val="007B5B52"/>
    <w:rsid w:val="007D7956"/>
    <w:rsid w:val="00845F96"/>
    <w:rsid w:val="00870620"/>
    <w:rsid w:val="0087331B"/>
    <w:rsid w:val="008E3374"/>
    <w:rsid w:val="009B3A79"/>
    <w:rsid w:val="009D4CA2"/>
    <w:rsid w:val="00A15846"/>
    <w:rsid w:val="00AB6288"/>
    <w:rsid w:val="00AD4909"/>
    <w:rsid w:val="00B026DB"/>
    <w:rsid w:val="00B31789"/>
    <w:rsid w:val="00B74AE7"/>
    <w:rsid w:val="00BF22AC"/>
    <w:rsid w:val="00C31713"/>
    <w:rsid w:val="00C37104"/>
    <w:rsid w:val="00CE06A4"/>
    <w:rsid w:val="00D243E7"/>
    <w:rsid w:val="00D3011E"/>
    <w:rsid w:val="00D3254C"/>
    <w:rsid w:val="00D4104F"/>
    <w:rsid w:val="00D903DF"/>
    <w:rsid w:val="00D92CF3"/>
    <w:rsid w:val="00DA31F3"/>
    <w:rsid w:val="00DC6247"/>
    <w:rsid w:val="00DE6851"/>
    <w:rsid w:val="00E14BB8"/>
    <w:rsid w:val="00E20CE0"/>
    <w:rsid w:val="00E256A5"/>
    <w:rsid w:val="00E368BB"/>
    <w:rsid w:val="00EC16C1"/>
    <w:rsid w:val="00EF6CA1"/>
    <w:rsid w:val="00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54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2A21"/>
    <w:rPr>
      <w:rFonts w:ascii="Courier New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6DAE"/>
  </w:style>
  <w:style w:type="paragraph" w:styleId="a5">
    <w:name w:val="footer"/>
    <w:basedOn w:val="a"/>
    <w:link w:val="a6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40</cp:revision>
  <dcterms:created xsi:type="dcterms:W3CDTF">2017-04-25T20:03:00Z</dcterms:created>
  <dcterms:modified xsi:type="dcterms:W3CDTF">2017-06-15T18:39:00Z</dcterms:modified>
</cp:coreProperties>
</file>