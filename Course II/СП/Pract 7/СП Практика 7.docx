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1C257" w14:textId="006A38A9" w:rsidR="002E4377" w:rsidRPr="002E4377" w:rsidRDefault="000A76D1" w:rsidP="00B026DB">
      <w:pPr>
        <w:spacing w:line="259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Практическая работа №7</w:t>
      </w:r>
    </w:p>
    <w:p w14:paraId="5BCCA501" w14:textId="0B44051A" w:rsidR="00B026DB" w:rsidRDefault="002E4377" w:rsidP="00B026DB">
      <w:pPr>
        <w:spacing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№7</w:t>
      </w:r>
    </w:p>
    <w:p w14:paraId="597D7718" w14:textId="77777777" w:rsidR="006B76A6" w:rsidRDefault="006B76A6" w:rsidP="006B76A6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2E4377">
        <w:rPr>
          <w:rFonts w:ascii="Times New Roman" w:hAnsi="Times New Roman" w:cs="Times New Roman"/>
          <w:sz w:val="32"/>
          <w:szCs w:val="32"/>
        </w:rPr>
        <w:t>Условие:</w:t>
      </w:r>
    </w:p>
    <w:p w14:paraId="0E83292E" w14:textId="77777777" w:rsidR="000A76D1" w:rsidRPr="00507191" w:rsidRDefault="000A76D1" w:rsidP="006B76A6">
      <w:pPr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7097C4FF" w14:textId="52EAA32F" w:rsidR="006B76A6" w:rsidRPr="00507191" w:rsidRDefault="000A76D1" w:rsidP="006B76A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sz w:val="28"/>
              <w:szCs w:val="28"/>
              <w:lang w:val="en-US"/>
            </w:rPr>
            <m:t>u</m:t>
          </m:r>
          <m:r>
            <w:rPr>
              <w:rFonts w:ascii="Cambria Math" w:eastAsia="Calibri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="Calibri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val="en-US"/>
            </w:rPr>
            <m:t>min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</w:rPr>
            <m:t>⁡</m:t>
          </m:r>
          <m:r>
            <w:rPr>
              <w:rFonts w:ascii="Cambria Math" w:eastAsia="Calibri" w:hAnsi="Cambria Math"/>
              <w:sz w:val="28"/>
              <w:szCs w:val="28"/>
            </w:rPr>
            <m:t>(</m:t>
          </m:r>
          <m:r>
            <w:rPr>
              <w:rFonts w:ascii="Cambria Math" w:eastAsia="Calibri" w:hAnsi="Cambria Math"/>
              <w:sz w:val="28"/>
              <w:szCs w:val="28"/>
              <w:lang w:val="en-US"/>
            </w:rPr>
            <m:t>z</m:t>
          </m:r>
          <m:r>
            <w:rPr>
              <w:rFonts w:ascii="Cambria Math" w:eastAsia="Calibri" w:hAnsi="Cambria Math"/>
              <w:sz w:val="28"/>
              <w:szCs w:val="28"/>
            </w:rPr>
            <m:t>,3</m:t>
          </m:r>
          <m:r>
            <w:rPr>
              <w:rFonts w:ascii="Cambria Math" w:eastAsia="Calibri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eastAsia="Calibri" w:hAnsi="Cambria Math"/>
              <w:sz w:val="28"/>
              <w:szCs w:val="28"/>
            </w:rPr>
            <m:t>)</m:t>
          </m:r>
        </m:oMath>
      </m:oMathPara>
    </w:p>
    <w:p w14:paraId="0386D27F" w14:textId="096D588F" w:rsidR="00C37104" w:rsidRPr="006A0EB2" w:rsidRDefault="000D3F79" w:rsidP="006B76A6">
      <w:pPr>
        <w:spacing w:line="259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A0EB2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br/>
      </w:r>
      <w:r w:rsidR="00C37104"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Исходный</w:t>
      </w:r>
      <w:r w:rsidR="00C37104" w:rsidRPr="006A0EB2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r w:rsidR="00C37104"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код</w:t>
      </w:r>
      <w:r w:rsidR="00C37104" w:rsidRPr="006A0EB2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r w:rsidR="00C37104"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программы</w:t>
      </w:r>
      <w:r w:rsidR="00C37104" w:rsidRPr="006A0EB2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:</w:t>
      </w:r>
    </w:p>
    <w:p w14:paraId="0654FFAC" w14:textId="77777777" w:rsidR="00C37104" w:rsidRPr="006A0EB2" w:rsidRDefault="00C37104" w:rsidP="002B2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</w:p>
    <w:p w14:paraId="710A78B9" w14:textId="77777777" w:rsidR="00507191" w:rsidRPr="00507191" w:rsidRDefault="00507191" w:rsidP="00507191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  <w:lang w:val="en-US"/>
        </w:rPr>
      </w:pPr>
      <w:r w:rsidRPr="00507191">
        <w:rPr>
          <w:rFonts w:ascii="Menlo" w:hAnsi="Menlo" w:cs="Menlo"/>
          <w:color w:val="808000"/>
          <w:sz w:val="24"/>
          <w:szCs w:val="24"/>
          <w:lang w:val="en-US"/>
        </w:rPr>
        <w:t xml:space="preserve">#include </w:t>
      </w:r>
      <w:r w:rsidRPr="00507191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"stdafx.h"</w:t>
      </w:r>
      <w:r w:rsidRPr="00507191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507191">
        <w:rPr>
          <w:rFonts w:ascii="Menlo" w:hAnsi="Menlo" w:cs="Menlo"/>
          <w:color w:val="808000"/>
          <w:sz w:val="24"/>
          <w:szCs w:val="24"/>
          <w:lang w:val="en-US"/>
        </w:rPr>
        <w:t xml:space="preserve">#include </w:t>
      </w:r>
      <w:r w:rsidRPr="00507191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"iostream"</w:t>
      </w:r>
      <w:r w:rsidRPr="00507191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507191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using namespace 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t>std;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507191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unsigned short 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t xml:space="preserve">x = </w:t>
      </w:r>
      <w:r w:rsidRPr="00507191">
        <w:rPr>
          <w:rFonts w:ascii="Menlo" w:hAnsi="Menlo" w:cs="Menlo"/>
          <w:color w:val="0000FF"/>
          <w:sz w:val="24"/>
          <w:szCs w:val="24"/>
          <w:lang w:val="en-US"/>
        </w:rPr>
        <w:t>3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507191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unsigned short 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t xml:space="preserve">y = </w:t>
      </w:r>
      <w:r w:rsidRPr="00507191">
        <w:rPr>
          <w:rFonts w:ascii="Menlo" w:hAnsi="Menlo" w:cs="Menlo"/>
          <w:color w:val="0000FF"/>
          <w:sz w:val="24"/>
          <w:szCs w:val="24"/>
          <w:lang w:val="en-US"/>
        </w:rPr>
        <w:t>4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507191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unsigned short 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t xml:space="preserve">z = </w:t>
      </w:r>
      <w:r w:rsidRPr="00507191">
        <w:rPr>
          <w:rFonts w:ascii="Menlo" w:hAnsi="Menlo" w:cs="Menlo"/>
          <w:color w:val="0000FF"/>
          <w:sz w:val="24"/>
          <w:szCs w:val="24"/>
          <w:lang w:val="en-US"/>
        </w:rPr>
        <w:t>14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507191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unsigned short 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t>result, s1, s2, s3;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507191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int 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t>main() {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setlocale(LC_ALL, </w:t>
      </w:r>
      <w:r w:rsidRPr="00507191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"rus"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t>);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_asm {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mov ax, x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mov bx, y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mov cx, z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add bx, ax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mov s1, bx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cmp ax, bx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jb DOWN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ja UP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je RAVNO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DOWN :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mov dx, bx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jmp KON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UP :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mov dx, ax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jmp KON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RAVNO :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mov dx, bx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jmp KON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KON :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mov ax, y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add ax, y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lastRenderedPageBreak/>
        <w:t xml:space="preserve">         add ax, y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mov bx, z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cmp ax, bx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jb DOWN1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ja UP1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je RAVNO1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DOWN1 :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mov cx, ax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jmp KON1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UP1 :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mov cx, bx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jmp KON1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RAVNO1 :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mov cx, ax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jmp KON1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KON1 :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mov s2, dx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mov s3, cx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add dx, cx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mov result, dx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}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printf(</w:t>
      </w:r>
      <w:r w:rsidRPr="00507191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"x = %i"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t>, x);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printf(</w:t>
      </w:r>
      <w:r w:rsidRPr="00507191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507191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507191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y = %i"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t>, y);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printf(</w:t>
      </w:r>
      <w:r w:rsidRPr="00507191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507191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507191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z = %i"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t>, z);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printf(</w:t>
      </w:r>
      <w:r w:rsidRPr="00507191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507191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\n\n</w:t>
      </w:r>
      <w:r w:rsidRPr="00507191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BX = %i"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t>, s1);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printf(</w:t>
      </w:r>
      <w:r w:rsidRPr="00507191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507191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507191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DX (1-</w:t>
      </w:r>
      <w:r w:rsidRPr="00507191">
        <w:rPr>
          <w:rFonts w:ascii="Menlo" w:hAnsi="Menlo" w:cs="Menlo"/>
          <w:b/>
          <w:bCs/>
          <w:color w:val="008000"/>
          <w:sz w:val="24"/>
          <w:szCs w:val="24"/>
        </w:rPr>
        <w:t>я</w:t>
      </w:r>
      <w:r w:rsidRPr="00507191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507191">
        <w:rPr>
          <w:rFonts w:ascii="Menlo" w:hAnsi="Menlo" w:cs="Menlo"/>
          <w:b/>
          <w:bCs/>
          <w:color w:val="008000"/>
          <w:sz w:val="24"/>
          <w:szCs w:val="24"/>
        </w:rPr>
        <w:t>часть</w:t>
      </w:r>
      <w:r w:rsidRPr="00507191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) = %i"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t>, s2);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printf(</w:t>
      </w:r>
      <w:r w:rsidRPr="00507191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507191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507191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CX (2-</w:t>
      </w:r>
      <w:r w:rsidRPr="00507191">
        <w:rPr>
          <w:rFonts w:ascii="Menlo" w:hAnsi="Menlo" w:cs="Menlo"/>
          <w:b/>
          <w:bCs/>
          <w:color w:val="008000"/>
          <w:sz w:val="24"/>
          <w:szCs w:val="24"/>
        </w:rPr>
        <w:t>я</w:t>
      </w:r>
      <w:r w:rsidRPr="00507191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507191">
        <w:rPr>
          <w:rFonts w:ascii="Menlo" w:hAnsi="Menlo" w:cs="Menlo"/>
          <w:b/>
          <w:bCs/>
          <w:color w:val="008000"/>
          <w:sz w:val="24"/>
          <w:szCs w:val="24"/>
        </w:rPr>
        <w:t>часть</w:t>
      </w:r>
      <w:r w:rsidRPr="00507191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) = %i"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t>, s3);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printf(</w:t>
      </w:r>
      <w:r w:rsidRPr="00507191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507191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\n\n</w:t>
      </w:r>
      <w:r w:rsidRPr="00507191">
        <w:rPr>
          <w:rFonts w:ascii="Menlo" w:hAnsi="Menlo" w:cs="Menlo"/>
          <w:b/>
          <w:bCs/>
          <w:color w:val="008000"/>
          <w:sz w:val="24"/>
          <w:szCs w:val="24"/>
        </w:rPr>
        <w:t>Результат</w:t>
      </w:r>
      <w:r w:rsidRPr="00507191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= %i</w:t>
      </w:r>
      <w:r w:rsidRPr="00507191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507191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t>, result);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system(</w:t>
      </w:r>
      <w:r w:rsidRPr="00507191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"pause"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t>);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507191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return </w:t>
      </w:r>
      <w:r w:rsidRPr="00507191">
        <w:rPr>
          <w:rFonts w:ascii="Menlo" w:hAnsi="Menlo" w:cs="Menlo"/>
          <w:color w:val="0000FF"/>
          <w:sz w:val="24"/>
          <w:szCs w:val="24"/>
          <w:lang w:val="en-US"/>
        </w:rPr>
        <w:t>0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507191">
        <w:rPr>
          <w:rFonts w:ascii="Menlo" w:hAnsi="Menlo" w:cs="Menlo"/>
          <w:color w:val="000000"/>
          <w:sz w:val="24"/>
          <w:szCs w:val="24"/>
          <w:lang w:val="en-US"/>
        </w:rPr>
        <w:br/>
        <w:t>}</w:t>
      </w:r>
    </w:p>
    <w:p w14:paraId="62235286" w14:textId="4D05D754" w:rsidR="00EC16C1" w:rsidRPr="00507191" w:rsidRDefault="00EC16C1">
      <w:pPr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507191">
        <w:rPr>
          <w:rFonts w:ascii="Menlo" w:hAnsi="Menlo" w:cs="Menlo"/>
          <w:color w:val="000000"/>
          <w:sz w:val="20"/>
          <w:szCs w:val="20"/>
          <w:lang w:val="en-US" w:eastAsia="ru-RU"/>
        </w:rPr>
        <w:br w:type="page"/>
      </w:r>
    </w:p>
    <w:p w14:paraId="742292FF" w14:textId="77777777" w:rsidR="002E4377" w:rsidRPr="00507191" w:rsidRDefault="002E4377" w:rsidP="0000671D">
      <w:pPr>
        <w:rPr>
          <w:rFonts w:ascii="Menlo" w:hAnsi="Menlo" w:cs="Menlo"/>
          <w:color w:val="000000"/>
          <w:sz w:val="20"/>
          <w:szCs w:val="20"/>
          <w:lang w:val="en-US" w:eastAsia="ru-RU"/>
        </w:rPr>
      </w:pPr>
    </w:p>
    <w:p w14:paraId="1A234A57" w14:textId="34D17286" w:rsidR="00C37104" w:rsidRDefault="00C37104" w:rsidP="0000671D">
      <w:pPr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Скриншоты программы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:</w:t>
      </w:r>
    </w:p>
    <w:p w14:paraId="0C554F23" w14:textId="77777777" w:rsidR="00675769" w:rsidRDefault="00675769" w:rsidP="0000671D">
      <w:pPr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</w:p>
    <w:p w14:paraId="38450EF9" w14:textId="14464624" w:rsidR="00675769" w:rsidRPr="00675769" w:rsidRDefault="00675769" w:rsidP="00675769">
      <w:pPr>
        <w:rPr>
          <w:rFonts w:ascii="Menlo" w:hAnsi="Menlo" w:cs="Menlo"/>
          <w:color w:val="000000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lang w:eastAsia="ru-RU"/>
        </w:rPr>
        <w:t xml:space="preserve">а) </w:t>
      </w:r>
      <w:r w:rsidR="006A0EB2">
        <w:rPr>
          <w:rFonts w:ascii="Times New Roman" w:hAnsi="Times New Roman" w:cs="Times New Roman"/>
          <w:color w:val="000000" w:themeColor="text1"/>
          <w:lang w:val="en-US" w:eastAsia="ru-RU"/>
        </w:rPr>
        <w:t>max=x+y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lang w:val="en-US" w:eastAsia="ru-RU"/>
        </w:rPr>
        <w:t>, min=3y</w:t>
      </w:r>
    </w:p>
    <w:p w14:paraId="380D0A0A" w14:textId="1AE489F3" w:rsidR="0000671D" w:rsidRDefault="005D3D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BF2DC7" wp14:editId="6DC432FA">
            <wp:extent cx="4318000" cy="1752600"/>
            <wp:effectExtent l="0" t="0" r="0" b="0"/>
            <wp:docPr id="1" name="Рисунок 1" descr="ME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D33B" w14:textId="77777777" w:rsidR="00675769" w:rsidRDefault="00675769">
      <w:pPr>
        <w:rPr>
          <w:lang w:val="en-US"/>
        </w:rPr>
      </w:pPr>
    </w:p>
    <w:p w14:paraId="4AEE26C3" w14:textId="0449C5DD" w:rsidR="00675769" w:rsidRPr="00675769" w:rsidRDefault="00675769">
      <w:pPr>
        <w:rPr>
          <w:lang w:val="en-US"/>
        </w:rPr>
      </w:pPr>
      <w:r>
        <w:t>б</w:t>
      </w:r>
      <w:r w:rsidRPr="00E256A5">
        <w:rPr>
          <w:lang w:val="en-US"/>
        </w:rPr>
        <w:t xml:space="preserve">) </w:t>
      </w:r>
      <w:r w:rsidR="006A0EB2">
        <w:rPr>
          <w:lang w:val="en-US"/>
        </w:rPr>
        <w:t>max=x+y</w:t>
      </w:r>
      <w:r>
        <w:rPr>
          <w:lang w:val="en-US"/>
        </w:rPr>
        <w:t>, min=z</w:t>
      </w:r>
    </w:p>
    <w:p w14:paraId="54F871E2" w14:textId="6D7AD3A2" w:rsidR="00381532" w:rsidRDefault="00675769">
      <w:r>
        <w:rPr>
          <w:noProof/>
          <w:lang w:eastAsia="ru-RU"/>
        </w:rPr>
        <w:drawing>
          <wp:inline distT="0" distB="0" distL="0" distR="0" wp14:anchorId="2B741C20" wp14:editId="5065D3CA">
            <wp:extent cx="4304665" cy="1744345"/>
            <wp:effectExtent l="0" t="0" r="0" b="8255"/>
            <wp:docPr id="4" name="Рисунок 4" descr="HFHFHFHFH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FHFHFHFHF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5B63" w14:textId="77777777" w:rsidR="00675769" w:rsidRDefault="00675769"/>
    <w:p w14:paraId="29833E9F" w14:textId="76561C86" w:rsidR="0000671D" w:rsidRPr="00B74AE7" w:rsidRDefault="00675769">
      <w:pPr>
        <w:rPr>
          <w:lang w:val="en-US"/>
        </w:rPr>
      </w:pPr>
      <w:r>
        <w:t>в)</w:t>
      </w:r>
      <w:r w:rsidR="00E256A5">
        <w:t xml:space="preserve"> </w:t>
      </w:r>
      <w:r w:rsidR="00421514">
        <w:rPr>
          <w:lang w:val="en-US"/>
        </w:rPr>
        <w:t>max=</w:t>
      </w:r>
      <w:r w:rsidR="00262FD8">
        <w:rPr>
          <w:lang w:val="en-US"/>
        </w:rPr>
        <w:t>2x, min=</w:t>
      </w:r>
      <w:r w:rsidR="00B74AE7">
        <w:rPr>
          <w:lang w:val="en-US"/>
        </w:rPr>
        <w:t>3y</w:t>
      </w:r>
    </w:p>
    <w:p w14:paraId="45B353D3" w14:textId="6352B6FA" w:rsidR="006275A3" w:rsidRDefault="00B74AE7">
      <w:r>
        <w:rPr>
          <w:noProof/>
          <w:lang w:eastAsia="ru-RU"/>
        </w:rPr>
        <w:drawing>
          <wp:inline distT="0" distB="0" distL="0" distR="0" wp14:anchorId="70673CCF" wp14:editId="1E70AABC">
            <wp:extent cx="3263900" cy="1752600"/>
            <wp:effectExtent l="0" t="0" r="12700" b="0"/>
            <wp:docPr id="8" name="Рисунок 8" descr="RE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AD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BBDDA" w14:textId="77777777" w:rsidR="00B74AE7" w:rsidRDefault="00B74AE7"/>
    <w:p w14:paraId="434917D5" w14:textId="2E7AA4E5" w:rsidR="00B74AE7" w:rsidRPr="00085D80" w:rsidRDefault="00B74AE7" w:rsidP="00B74AE7">
      <w:pPr>
        <w:rPr>
          <w:lang w:val="en-US"/>
        </w:rPr>
      </w:pPr>
      <w:r>
        <w:t xml:space="preserve">г) </w:t>
      </w:r>
      <w:r>
        <w:rPr>
          <w:lang w:val="en-US"/>
        </w:rPr>
        <w:t>max=2x, min=z</w:t>
      </w:r>
    </w:p>
    <w:p w14:paraId="4D02E8F8" w14:textId="07E267FC" w:rsidR="00B74AE7" w:rsidRPr="00421514" w:rsidRDefault="00485A88" w:rsidP="00B74A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1C8CFD" wp14:editId="5B488350">
            <wp:extent cx="3251200" cy="1701800"/>
            <wp:effectExtent l="0" t="0" r="0" b="0"/>
            <wp:docPr id="11" name="Рисунок 11" descr="FINAL_SU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NAL_SUK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20C5" w14:textId="77777777" w:rsidR="00B74AE7" w:rsidRPr="00381532" w:rsidRDefault="00B74AE7"/>
    <w:sectPr w:rsidR="00B74AE7" w:rsidRPr="00381532" w:rsidSect="00111286">
      <w:headerReference w:type="default" r:id="rId10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1D7ED" w14:textId="77777777" w:rsidR="00CE06A4" w:rsidRDefault="00CE06A4" w:rsidP="00196DAE">
      <w:r>
        <w:separator/>
      </w:r>
    </w:p>
  </w:endnote>
  <w:endnote w:type="continuationSeparator" w:id="0">
    <w:p w14:paraId="63C5EFEA" w14:textId="77777777" w:rsidR="00CE06A4" w:rsidRDefault="00CE06A4" w:rsidP="00196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6B946" w14:textId="77777777" w:rsidR="00CE06A4" w:rsidRDefault="00CE06A4" w:rsidP="00196DAE">
      <w:r>
        <w:separator/>
      </w:r>
    </w:p>
  </w:footnote>
  <w:footnote w:type="continuationSeparator" w:id="0">
    <w:p w14:paraId="27B27F3D" w14:textId="77777777" w:rsidR="00CE06A4" w:rsidRDefault="00CE06A4" w:rsidP="00196D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08611" w14:textId="570C4712" w:rsidR="00196DAE" w:rsidRPr="00196DAE" w:rsidRDefault="00196DAE" w:rsidP="00DE6851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21"/>
    <w:rsid w:val="0000671D"/>
    <w:rsid w:val="00080578"/>
    <w:rsid w:val="00085D80"/>
    <w:rsid w:val="000A76D1"/>
    <w:rsid w:val="000D3F79"/>
    <w:rsid w:val="00111286"/>
    <w:rsid w:val="00196DAE"/>
    <w:rsid w:val="00231BD6"/>
    <w:rsid w:val="00262FD8"/>
    <w:rsid w:val="00283071"/>
    <w:rsid w:val="00290C43"/>
    <w:rsid w:val="002B2A21"/>
    <w:rsid w:val="002E4377"/>
    <w:rsid w:val="002E778A"/>
    <w:rsid w:val="00381532"/>
    <w:rsid w:val="00421514"/>
    <w:rsid w:val="00485A88"/>
    <w:rsid w:val="00507191"/>
    <w:rsid w:val="005D3DE8"/>
    <w:rsid w:val="00675769"/>
    <w:rsid w:val="006A0EB2"/>
    <w:rsid w:val="006B76A6"/>
    <w:rsid w:val="00766184"/>
    <w:rsid w:val="007B5B52"/>
    <w:rsid w:val="00870620"/>
    <w:rsid w:val="0087331B"/>
    <w:rsid w:val="00B026DB"/>
    <w:rsid w:val="00B74AE7"/>
    <w:rsid w:val="00BF22AC"/>
    <w:rsid w:val="00C37104"/>
    <w:rsid w:val="00CE06A4"/>
    <w:rsid w:val="00D3254C"/>
    <w:rsid w:val="00D4104F"/>
    <w:rsid w:val="00DA31F3"/>
    <w:rsid w:val="00DE6851"/>
    <w:rsid w:val="00E14BB8"/>
    <w:rsid w:val="00E20CE0"/>
    <w:rsid w:val="00E256A5"/>
    <w:rsid w:val="00E368BB"/>
    <w:rsid w:val="00EC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154B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2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2A21"/>
    <w:rPr>
      <w:rFonts w:ascii="Courier New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96D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96DAE"/>
  </w:style>
  <w:style w:type="paragraph" w:styleId="a5">
    <w:name w:val="footer"/>
    <w:basedOn w:val="a"/>
    <w:link w:val="a6"/>
    <w:uiPriority w:val="99"/>
    <w:unhideWhenUsed/>
    <w:rsid w:val="00196D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96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210</Words>
  <Characters>1201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17</cp:revision>
  <dcterms:created xsi:type="dcterms:W3CDTF">2017-04-25T20:03:00Z</dcterms:created>
  <dcterms:modified xsi:type="dcterms:W3CDTF">2017-04-30T17:57:00Z</dcterms:modified>
</cp:coreProperties>
</file>