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C257" w14:textId="07CBCDFB" w:rsidR="002E4377" w:rsidRPr="002E4377" w:rsidRDefault="002E4377" w:rsidP="00B026DB">
      <w:pPr>
        <w:spacing w:line="259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E4377">
        <w:rPr>
          <w:rFonts w:ascii="Times New Roman" w:hAnsi="Times New Roman" w:cs="Times New Roman"/>
          <w:sz w:val="36"/>
          <w:szCs w:val="36"/>
        </w:rPr>
        <w:t>Практическая работа №6</w:t>
      </w:r>
    </w:p>
    <w:p w14:paraId="5BCCA501" w14:textId="0B44051A" w:rsidR="00B026DB" w:rsidRDefault="002E4377" w:rsidP="00B026DB">
      <w:pPr>
        <w:spacing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№7</w:t>
      </w:r>
    </w:p>
    <w:p w14:paraId="597D7718" w14:textId="77777777" w:rsidR="006B76A6" w:rsidRPr="002E4377" w:rsidRDefault="006B76A6" w:rsidP="006B76A6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2E4377">
        <w:rPr>
          <w:rFonts w:ascii="Times New Roman" w:hAnsi="Times New Roman" w:cs="Times New Roman"/>
          <w:sz w:val="32"/>
          <w:szCs w:val="32"/>
        </w:rPr>
        <w:t>Условие:</w:t>
      </w:r>
    </w:p>
    <w:p w14:paraId="7097C4FF" w14:textId="77777777" w:rsidR="006B76A6" w:rsidRDefault="006B76A6" w:rsidP="006B76A6">
      <w:pPr>
        <w:spacing w:line="259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B76A6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EB5EAC3" wp14:editId="2207937B">
            <wp:extent cx="5936615" cy="98615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D27F" w14:textId="096D588F" w:rsidR="00C37104" w:rsidRPr="006B76A6" w:rsidRDefault="000D3F79" w:rsidP="006B76A6">
      <w:pPr>
        <w:spacing w:line="259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B5B52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br/>
      </w:r>
      <w:r w:rsidR="00C37104"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Исходный</w:t>
      </w:r>
      <w:r w:rsidR="00C37104" w:rsidRPr="007B5B52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r w:rsidR="00C37104"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код</w:t>
      </w:r>
      <w:r w:rsidR="00C37104" w:rsidRPr="007B5B52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r w:rsidR="00C37104"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программы</w:t>
      </w:r>
      <w:r w:rsidR="00C37104" w:rsidRPr="007B5B52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:</w:t>
      </w:r>
    </w:p>
    <w:p w14:paraId="0654FFAC" w14:textId="77777777" w:rsidR="00C37104" w:rsidRPr="007B5B52" w:rsidRDefault="00C37104" w:rsidP="002B2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44E8C573" w14:textId="77777777" w:rsidR="007B5B52" w:rsidRDefault="00766184" w:rsidP="0076618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  <w:lang w:val="en-US"/>
        </w:rPr>
      </w:pPr>
      <w:r w:rsidRPr="002E4377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"stdafx.h"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2E4377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&lt;iostream&gt;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2E4377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using namespace 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std;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2E4377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char 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 xml:space="preserve">a = </w:t>
      </w:r>
      <w:r w:rsidRPr="002E4377">
        <w:rPr>
          <w:rFonts w:ascii="Menlo" w:hAnsi="Menlo" w:cs="Menlo"/>
          <w:color w:val="0000FF"/>
          <w:sz w:val="24"/>
          <w:szCs w:val="24"/>
          <w:lang w:val="en-US"/>
        </w:rPr>
        <w:t>70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2E4377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char 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 xml:space="preserve">x = </w:t>
      </w:r>
      <w:r w:rsidRPr="002E4377">
        <w:rPr>
          <w:rFonts w:ascii="Menlo" w:hAnsi="Menlo" w:cs="Menlo"/>
          <w:color w:val="0000FF"/>
          <w:sz w:val="24"/>
          <w:szCs w:val="24"/>
          <w:lang w:val="en-US"/>
        </w:rPr>
        <w:t>70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2E4377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char 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k;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2E4377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char 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s1, s2;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2E4377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int 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main() {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setlocale(LC_ALL, 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"rus"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printf(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Введите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k =&gt;"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scanf_s(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"%c"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, &amp;k);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</w:r>
    </w:p>
    <w:p w14:paraId="2D7F093C" w14:textId="7083F2F8" w:rsidR="007B5B52" w:rsidRDefault="007B5B52" w:rsidP="0076618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  <w:lang w:val="en-US"/>
        </w:rPr>
      </w:pPr>
      <w:r>
        <w:rPr>
          <w:rFonts w:ascii="Menlo" w:hAnsi="Menlo" w:cs="Menlo"/>
          <w:i/>
          <w:iCs/>
          <w:color w:val="808080"/>
          <w:sz w:val="24"/>
          <w:szCs w:val="24"/>
          <w:lang w:val="en-US"/>
        </w:rPr>
        <w:t xml:space="preserve">   </w:t>
      </w:r>
      <w:r w:rsidRPr="002E4377">
        <w:rPr>
          <w:rFonts w:ascii="Menlo" w:hAnsi="Menlo" w:cs="Menlo"/>
          <w:i/>
          <w:iCs/>
          <w:color w:val="808080"/>
          <w:sz w:val="24"/>
          <w:szCs w:val="24"/>
          <w:lang w:val="en-US"/>
        </w:rPr>
        <w:t>//</w:t>
      </w:r>
      <w:r w:rsidRPr="002E4377">
        <w:rPr>
          <w:rFonts w:ascii="Menlo" w:hAnsi="Menlo" w:cs="Menlo"/>
          <w:i/>
          <w:iCs/>
          <w:color w:val="808080"/>
          <w:sz w:val="24"/>
          <w:szCs w:val="24"/>
        </w:rPr>
        <w:t>Задание</w:t>
      </w:r>
      <w:r w:rsidRPr="002E4377">
        <w:rPr>
          <w:rFonts w:ascii="Menlo" w:hAnsi="Menlo" w:cs="Menlo"/>
          <w:i/>
          <w:iCs/>
          <w:color w:val="808080"/>
          <w:sz w:val="24"/>
          <w:szCs w:val="24"/>
          <w:lang w:val="en-US"/>
        </w:rPr>
        <w:t xml:space="preserve"> 1 </w:t>
      </w:r>
      <w:r w:rsidRPr="002E4377">
        <w:rPr>
          <w:rFonts w:ascii="Menlo" w:hAnsi="Menlo" w:cs="Menlo"/>
          <w:i/>
          <w:iCs/>
          <w:color w:val="808080"/>
          <w:sz w:val="24"/>
          <w:szCs w:val="24"/>
          <w:lang w:val="en-US"/>
        </w:rPr>
        <w:br/>
        <w:t xml:space="preserve">   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_asm {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dl, a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r w:rsidRPr="002E4377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or 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 xml:space="preserve">dl, </w:t>
      </w:r>
      <w:r w:rsidRPr="002E4377">
        <w:rPr>
          <w:rFonts w:ascii="Menlo" w:hAnsi="Menlo" w:cs="Menlo"/>
          <w:color w:val="0000FF"/>
          <w:sz w:val="24"/>
          <w:szCs w:val="24"/>
          <w:lang w:val="en-US"/>
        </w:rPr>
        <w:t>85</w:t>
      </w:r>
      <w:r w:rsidRPr="002E4377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   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mov a, dl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}</w:t>
      </w:r>
    </w:p>
    <w:p w14:paraId="044765EC" w14:textId="77777777" w:rsidR="00290C43" w:rsidRDefault="00766184" w:rsidP="0076618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  <w:lang w:val="en-US"/>
        </w:rPr>
      </w:pP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r w:rsidRPr="002E4377">
        <w:rPr>
          <w:rFonts w:ascii="Menlo" w:hAnsi="Menlo" w:cs="Menlo"/>
          <w:i/>
          <w:iCs/>
          <w:color w:val="808080"/>
          <w:sz w:val="24"/>
          <w:szCs w:val="24"/>
          <w:lang w:val="en-US"/>
        </w:rPr>
        <w:t>//</w:t>
      </w:r>
      <w:r w:rsidRPr="002E4377">
        <w:rPr>
          <w:rFonts w:ascii="Menlo" w:hAnsi="Menlo" w:cs="Menlo"/>
          <w:i/>
          <w:iCs/>
          <w:color w:val="808080"/>
          <w:sz w:val="24"/>
          <w:szCs w:val="24"/>
        </w:rPr>
        <w:t>Задание</w:t>
      </w:r>
      <w:r w:rsidR="0087331B">
        <w:rPr>
          <w:rFonts w:ascii="Menlo" w:hAnsi="Menlo" w:cs="Menlo"/>
          <w:i/>
          <w:iCs/>
          <w:color w:val="808080"/>
          <w:sz w:val="24"/>
          <w:szCs w:val="24"/>
          <w:lang w:val="en-US"/>
        </w:rPr>
        <w:t xml:space="preserve"> 2</w:t>
      </w:r>
      <w:r w:rsidRPr="002E4377">
        <w:rPr>
          <w:rFonts w:ascii="Menlo" w:hAnsi="Menlo" w:cs="Menlo"/>
          <w:i/>
          <w:iCs/>
          <w:color w:val="808080"/>
          <w:sz w:val="24"/>
          <w:szCs w:val="24"/>
          <w:lang w:val="en-US"/>
        </w:rPr>
        <w:br/>
        <w:t xml:space="preserve">   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_asm {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al, a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cl, k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dl, </w:t>
      </w:r>
      <w:r w:rsidRPr="002E4377">
        <w:rPr>
          <w:rFonts w:ascii="Menlo" w:hAnsi="Menlo" w:cs="Menlo"/>
          <w:color w:val="0000FF"/>
          <w:sz w:val="24"/>
          <w:szCs w:val="24"/>
          <w:lang w:val="en-US"/>
        </w:rPr>
        <w:t>0</w:t>
      </w:r>
      <w:r w:rsidRPr="002E4377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   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retur: cmp dl, cl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je fin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shr al, </w:t>
      </w:r>
      <w:r w:rsidRPr="002E4377">
        <w:rPr>
          <w:rFonts w:ascii="Menlo" w:hAnsi="Menlo" w:cs="Menlo"/>
          <w:color w:val="0000FF"/>
          <w:sz w:val="24"/>
          <w:szCs w:val="24"/>
          <w:lang w:val="en-US"/>
        </w:rPr>
        <w:t>1</w:t>
      </w:r>
      <w:r w:rsidRPr="002E4377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   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mov s1, al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add dl, </w:t>
      </w:r>
      <w:r w:rsidRPr="002E4377">
        <w:rPr>
          <w:rFonts w:ascii="Menlo" w:hAnsi="Menlo" w:cs="Menlo"/>
          <w:color w:val="0000FF"/>
          <w:sz w:val="24"/>
          <w:szCs w:val="24"/>
          <w:lang w:val="en-US"/>
        </w:rPr>
        <w:t>1</w:t>
      </w:r>
      <w:r w:rsidRPr="002E4377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   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mov s2, dl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jm</w:t>
      </w:r>
      <w:r w:rsidR="007B5B52">
        <w:rPr>
          <w:rFonts w:ascii="Menlo" w:hAnsi="Menlo" w:cs="Menlo"/>
          <w:color w:val="000000"/>
          <w:sz w:val="24"/>
          <w:szCs w:val="24"/>
          <w:lang w:val="en-US"/>
        </w:rPr>
        <w:t>p retur</w:t>
      </w:r>
      <w:r w:rsidR="007B5B52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fin : mov x, a</w:t>
      </w:r>
    </w:p>
    <w:p w14:paraId="35CD020B" w14:textId="421DC2E2" w:rsidR="00766184" w:rsidRPr="002E4377" w:rsidRDefault="00766184" w:rsidP="0076618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  <w:lang w:val="en-US"/>
        </w:rPr>
      </w:pPr>
      <w:bookmarkStart w:id="0" w:name="_GoBack"/>
      <w:bookmarkEnd w:id="0"/>
      <w:r w:rsidRPr="002E4377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>}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printf(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2E4377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Результаты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выполнения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задания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1:</w:t>
      </w:r>
      <w:r w:rsidRPr="002E4377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printf(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Число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а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после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изменения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: %i</w:t>
      </w:r>
      <w:r w:rsidRPr="002E4377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, a);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printf(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2E4377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Результаты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выполнения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задания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2:</w:t>
      </w:r>
      <w:r w:rsidRPr="002E4377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printf(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Число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после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сдвига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на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1 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в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цикле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: %i</w:t>
      </w:r>
      <w:r w:rsidRPr="002E4377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, s1);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printf(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Счетчик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в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цикле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: %i</w:t>
      </w:r>
      <w:r w:rsidRPr="002E4377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, s2);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printf(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Конечный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2E4377">
        <w:rPr>
          <w:rFonts w:ascii="Menlo" w:hAnsi="Menlo" w:cs="Menlo"/>
          <w:b/>
          <w:bCs/>
          <w:color w:val="008000"/>
          <w:sz w:val="24"/>
          <w:szCs w:val="24"/>
        </w:rPr>
        <w:t>результат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: x= %i</w:t>
      </w:r>
      <w:r w:rsidRPr="002E4377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\n\n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, x);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system(</w:t>
      </w:r>
      <w:r w:rsidRPr="002E4377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"pause"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2E4377">
        <w:rPr>
          <w:rFonts w:ascii="Menlo" w:hAnsi="Menlo" w:cs="Menlo"/>
          <w:color w:val="000000"/>
          <w:sz w:val="24"/>
          <w:szCs w:val="24"/>
          <w:lang w:val="en-US"/>
        </w:rPr>
        <w:br/>
        <w:t>}</w:t>
      </w:r>
    </w:p>
    <w:p w14:paraId="62235286" w14:textId="77777777" w:rsidR="002E4377" w:rsidRDefault="002E4377" w:rsidP="0000671D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1A234A57" w14:textId="34D17286" w:rsidR="00C37104" w:rsidRPr="002E4377" w:rsidRDefault="00C37104" w:rsidP="0000671D">
      <w:pPr>
        <w:rPr>
          <w:rFonts w:ascii="Menlo" w:hAnsi="Menlo" w:cs="Menlo"/>
          <w:color w:val="000000"/>
          <w:sz w:val="32"/>
          <w:szCs w:val="32"/>
          <w:lang w:val="en-US" w:eastAsia="ru-RU"/>
        </w:rPr>
      </w:pP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Скриншоты программы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:</w:t>
      </w:r>
    </w:p>
    <w:p w14:paraId="13CA2495" w14:textId="77777777" w:rsidR="002B2A21" w:rsidRPr="002B2A21" w:rsidRDefault="002B2A21" w:rsidP="002B2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</w:p>
    <w:p w14:paraId="380D0A0A" w14:textId="77777777" w:rsidR="0000671D" w:rsidRDefault="0000671D">
      <w:r>
        <w:rPr>
          <w:noProof/>
          <w:lang w:eastAsia="ru-RU"/>
        </w:rPr>
        <w:drawing>
          <wp:inline distT="0" distB="0" distL="0" distR="0" wp14:anchorId="7F921BEF" wp14:editId="2DBF0DAB">
            <wp:extent cx="5934710" cy="1951990"/>
            <wp:effectExtent l="0" t="0" r="8890" b="3810"/>
            <wp:docPr id="3" name="Рисунок 3" descr="Снимок22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222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3E9F" w14:textId="77777777" w:rsidR="0000671D" w:rsidRDefault="0000671D"/>
    <w:p w14:paraId="45B353D3" w14:textId="6746FDCB" w:rsidR="006275A3" w:rsidRPr="00C37104" w:rsidRDefault="0000671D">
      <w:r>
        <w:rPr>
          <w:noProof/>
          <w:lang w:eastAsia="ru-RU"/>
        </w:rPr>
        <w:drawing>
          <wp:inline distT="0" distB="0" distL="0" distR="0" wp14:anchorId="39A14B21" wp14:editId="14AEA8C3">
            <wp:extent cx="5925820" cy="1925320"/>
            <wp:effectExtent l="0" t="0" r="0" b="5080"/>
            <wp:docPr id="4" name="Рисунок 4" descr="Снимок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5A3" w:rsidRPr="00C37104" w:rsidSect="00111286">
      <w:head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4A329" w14:textId="77777777" w:rsidR="00D4104F" w:rsidRDefault="00D4104F" w:rsidP="00196DAE">
      <w:r>
        <w:separator/>
      </w:r>
    </w:p>
  </w:endnote>
  <w:endnote w:type="continuationSeparator" w:id="0">
    <w:p w14:paraId="73D356D1" w14:textId="77777777" w:rsidR="00D4104F" w:rsidRDefault="00D4104F" w:rsidP="00196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CDA24" w14:textId="77777777" w:rsidR="00D4104F" w:rsidRDefault="00D4104F" w:rsidP="00196DAE">
      <w:r>
        <w:separator/>
      </w:r>
    </w:p>
  </w:footnote>
  <w:footnote w:type="continuationSeparator" w:id="0">
    <w:p w14:paraId="6B826952" w14:textId="77777777" w:rsidR="00D4104F" w:rsidRDefault="00D4104F" w:rsidP="00196D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08611" w14:textId="570C4712" w:rsidR="00196DAE" w:rsidRPr="00196DAE" w:rsidRDefault="00196DAE" w:rsidP="00DE6851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21"/>
    <w:rsid w:val="0000671D"/>
    <w:rsid w:val="00080578"/>
    <w:rsid w:val="000D3F79"/>
    <w:rsid w:val="00111286"/>
    <w:rsid w:val="00196DAE"/>
    <w:rsid w:val="00283071"/>
    <w:rsid w:val="00290C43"/>
    <w:rsid w:val="002B2A21"/>
    <w:rsid w:val="002E4377"/>
    <w:rsid w:val="002E778A"/>
    <w:rsid w:val="006B76A6"/>
    <w:rsid w:val="00766184"/>
    <w:rsid w:val="007B5B52"/>
    <w:rsid w:val="0087331B"/>
    <w:rsid w:val="00B026DB"/>
    <w:rsid w:val="00C37104"/>
    <w:rsid w:val="00D4104F"/>
    <w:rsid w:val="00DA31F3"/>
    <w:rsid w:val="00DE6851"/>
    <w:rsid w:val="00E14BB8"/>
    <w:rsid w:val="00E3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54B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2A21"/>
    <w:rPr>
      <w:rFonts w:ascii="Courier New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6D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96DAE"/>
  </w:style>
  <w:style w:type="paragraph" w:styleId="a5">
    <w:name w:val="footer"/>
    <w:basedOn w:val="a"/>
    <w:link w:val="a6"/>
    <w:uiPriority w:val="99"/>
    <w:unhideWhenUsed/>
    <w:rsid w:val="00196D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9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tif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2017-04-25T20:03:00Z</dcterms:created>
  <dcterms:modified xsi:type="dcterms:W3CDTF">2017-04-27T16:57:00Z</dcterms:modified>
</cp:coreProperties>
</file>